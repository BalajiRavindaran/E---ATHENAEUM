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bl>
      <w:tblPr>
        <w:tblStyle w:val="125"/>
        <w:tblW w:w="10368" w:type="dxa"/>
        <w:tblInd w:w="-702" w:type="dxa"/>
        <w:tblLayout w:type="fixed"/>
        <w:tblCellMar>
          <w:top w:w="0" w:type="dxa"/>
          <w:left w:w="115" w:type="dxa"/>
          <w:bottom w:w="0" w:type="dxa"/>
          <w:right w:w="115" w:type="dxa"/>
        </w:tblCellMar>
      </w:tblPr>
      <w:tblGrid>
        <w:gridCol w:w="1481"/>
        <w:gridCol w:w="8888"/>
      </w:tblGrid>
      <w:tr>
        <w:tblPrEx>
          <w:tblCellMar>
            <w:top w:w="0" w:type="dxa"/>
            <w:left w:w="115" w:type="dxa"/>
            <w:bottom w:w="0" w:type="dxa"/>
            <w:right w:w="115" w:type="dxa"/>
          </w:tblCellMar>
        </w:tblPrEx>
        <w:tc>
          <w:tcPr>
            <w:vMerge w:val="restart"/>
            <w:shd w:val="clear" w:color="auto" w:fill="auto"/>
          </w:tcPr>
          <w:p>
            <w:pPr>
              <w:spacing w:before="0" w:after="0" w:line="240" w:lineRule="auto"/>
            </w:pPr>
            <w:bookmarkStart w:id="0" w:name="_heading=h.gjdgxs" w:colFirst="0" w:colLast="0"/>
            <w:bookmarkEnd w:id="0"/>
            <w:r>
              <w:drawing>
                <wp:inline distT="0" distB="0" distL="0" distR="0">
                  <wp:extent cx="723900" cy="3848735"/>
                  <wp:effectExtent l="0" t="0" r="0" b="0"/>
                  <wp:docPr id="737489103" name="image5.png"/>
                  <wp:cNvGraphicFramePr/>
                  <a:graphic xmlns:a="http://schemas.openxmlformats.org/drawingml/2006/main">
                    <a:graphicData uri="http://schemas.openxmlformats.org/drawingml/2006/picture">
                      <pic:pic xmlns:pic="http://schemas.openxmlformats.org/drawingml/2006/picture">
                        <pic:nvPicPr>
                          <pic:cNvPr id="737489103" name="image5.png"/>
                          <pic:cNvPicPr preferRelativeResize="0"/>
                        </pic:nvPicPr>
                        <pic:blipFill>
                          <a:blip r:embed="rId10"/>
                          <a:srcRect/>
                          <a:stretch>
                            <a:fillRect/>
                          </a:stretch>
                        </pic:blipFill>
                        <pic:spPr>
                          <a:xfrm>
                            <a:off x="0" y="0"/>
                            <a:ext cx="723900" cy="3849100"/>
                          </a:xfrm>
                          <a:prstGeom prst="rect">
                            <a:avLst/>
                          </a:prstGeom>
                        </pic:spPr>
                      </pic:pic>
                    </a:graphicData>
                  </a:graphic>
                </wp:inline>
              </w:drawing>
            </w:r>
          </w:p>
        </w:tc>
        <w:tc>
          <w:tcPr>
            <w:shd w:val="clear" w:color="auto" w:fill="auto"/>
          </w:tcPr>
          <w:p>
            <w:pPr>
              <w:spacing w:before="0" w:after="0" w:line="240" w:lineRule="auto"/>
              <w:jc w:val="center"/>
              <w:rPr>
                <w:color w:val="EFA800"/>
                <w:sz w:val="44"/>
                <w:szCs w:val="44"/>
              </w:rPr>
            </w:pPr>
          </w:p>
          <w:p>
            <w:pPr>
              <w:spacing w:before="0" w:after="0" w:line="240" w:lineRule="auto"/>
              <w:jc w:val="center"/>
              <w:rPr>
                <w:color w:val="EFA800"/>
                <w:sz w:val="44"/>
                <w:szCs w:val="44"/>
              </w:rPr>
            </w:pPr>
          </w:p>
          <w:p>
            <w:pPr>
              <w:spacing w:before="0" w:after="0" w:line="240" w:lineRule="auto"/>
              <w:jc w:val="center"/>
            </w:pPr>
          </w:p>
          <w:p>
            <w:pPr>
              <w:spacing w:before="0" w:after="0" w:line="240" w:lineRule="auto"/>
              <w:jc w:val="center"/>
              <w:rPr>
                <w:color w:val="EFA800"/>
                <w:sz w:val="44"/>
                <w:szCs w:val="44"/>
              </w:rPr>
            </w:pPr>
          </w:p>
          <w:p>
            <w:pPr>
              <w:spacing w:before="0" w:after="0" w:line="240" w:lineRule="auto"/>
              <w:jc w:val="center"/>
              <w:rPr>
                <w:color w:val="EFA800"/>
                <w:sz w:val="44"/>
                <w:szCs w:val="44"/>
              </w:rPr>
            </w:pPr>
          </w:p>
          <w:p>
            <w:pPr>
              <w:spacing w:before="0" w:after="0" w:line="240" w:lineRule="auto"/>
              <w:jc w:val="center"/>
              <w:rPr>
                <w:b/>
                <w:color w:val="EFA800"/>
                <w:sz w:val="44"/>
                <w:szCs w:val="44"/>
              </w:rPr>
            </w:pPr>
          </w:p>
          <w:p>
            <w:pPr>
              <w:spacing w:before="0" w:after="0" w:line="240" w:lineRule="auto"/>
              <w:jc w:val="center"/>
              <w:rPr>
                <w:b/>
                <w:color w:val="EFA800"/>
                <w:sz w:val="44"/>
                <w:szCs w:val="44"/>
              </w:rPr>
            </w:pPr>
          </w:p>
          <w:p>
            <w:pPr>
              <w:spacing w:before="0" w:after="0" w:line="240" w:lineRule="auto"/>
              <w:jc w:val="center"/>
              <w:rPr>
                <w:b/>
                <w:color w:val="200886"/>
                <w:sz w:val="44"/>
                <w:szCs w:val="44"/>
              </w:rPr>
            </w:pPr>
            <w:r>
              <w:rPr>
                <w:b/>
                <w:color w:val="200886"/>
                <w:sz w:val="44"/>
                <w:szCs w:val="44"/>
                <w:rtl w:val="0"/>
              </w:rPr>
              <w:t>E - ATHENAEUM</w:t>
            </w:r>
          </w:p>
          <w:p>
            <w:pPr>
              <w:spacing w:before="0" w:after="0" w:line="240" w:lineRule="auto"/>
              <w:jc w:val="center"/>
              <w:rPr>
                <w:b/>
                <w:color w:val="200886"/>
                <w:sz w:val="44"/>
                <w:szCs w:val="44"/>
              </w:rPr>
            </w:pPr>
          </w:p>
          <w:p>
            <w:pPr>
              <w:spacing w:before="0" w:after="0" w:line="240" w:lineRule="auto"/>
              <w:jc w:val="center"/>
              <w:rPr>
                <w:b/>
                <w:color w:val="200886"/>
                <w:sz w:val="44"/>
                <w:szCs w:val="44"/>
              </w:rPr>
            </w:pPr>
            <w:r>
              <w:rPr>
                <w:b/>
                <w:color w:val="200886"/>
                <w:sz w:val="44"/>
                <w:szCs w:val="44"/>
                <w:rtl w:val="0"/>
              </w:rPr>
              <w:t>Technical Design Document</w:t>
            </w:r>
          </w:p>
          <w:p>
            <w:pPr>
              <w:spacing w:before="0" w:after="0" w:line="240" w:lineRule="auto"/>
              <w:jc w:val="center"/>
              <w:rPr>
                <w:b/>
                <w:color w:val="2F5496"/>
                <w:sz w:val="44"/>
                <w:szCs w:val="44"/>
              </w:rPr>
            </w:pPr>
          </w:p>
          <w:p>
            <w:pPr>
              <w:spacing w:before="0" w:after="0" w:line="240" w:lineRule="auto"/>
              <w:jc w:val="center"/>
              <w:rPr>
                <w:color w:val="EFA800"/>
                <w:sz w:val="44"/>
                <w:szCs w:val="44"/>
              </w:rPr>
            </w:pPr>
          </w:p>
          <w:p>
            <w:pPr>
              <w:spacing w:before="0" w:after="0" w:line="240" w:lineRule="auto"/>
              <w:jc w:val="left"/>
              <w:rPr>
                <w:color w:val="EFA800"/>
                <w:sz w:val="44"/>
                <w:szCs w:val="44"/>
              </w:rPr>
            </w:pPr>
          </w:p>
        </w:tc>
      </w:tr>
      <w:tr>
        <w:tblPrEx>
          <w:tblCellMar>
            <w:top w:w="0" w:type="dxa"/>
            <w:left w:w="115" w:type="dxa"/>
            <w:bottom w:w="0" w:type="dxa"/>
            <w:right w:w="115" w:type="dxa"/>
          </w:tblCellMar>
        </w:tblPrEx>
        <w:tc>
          <w:tcPr>
            <w:vMerge w:val="continue"/>
            <w:shd w:val="clear" w:color="auto" w:fill="auto"/>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EFA800"/>
                <w:sz w:val="44"/>
                <w:szCs w:val="44"/>
              </w:rPr>
            </w:pPr>
          </w:p>
        </w:tc>
        <w:tc>
          <w:tcPr>
            <w:shd w:val="clear" w:color="auto" w:fill="auto"/>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EFA800"/>
                <w:sz w:val="44"/>
                <w:szCs w:val="44"/>
              </w:rPr>
            </w:pPr>
          </w:p>
          <w:tbl>
            <w:tblPr>
              <w:tblStyle w:val="126"/>
              <w:tblW w:w="86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61"/>
              <w:gridCol w:w="2670"/>
              <w:gridCol w:w="2265"/>
              <w:gridCol w:w="23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6" w:hRule="atLeast"/>
                <w:jc w:val="center"/>
              </w:trPr>
              <w:tc>
                <w:tcPr>
                  <w:tcBorders>
                    <w:bottom w:val="single" w:color="000000" w:sz="4" w:space="0"/>
                  </w:tcBorders>
                  <w:shd w:val="clear" w:color="auto" w:fill="E6E6E6"/>
                  <w:vAlign w:val="center"/>
                </w:tcPr>
                <w:p>
                  <w:pPr>
                    <w:spacing w:before="0" w:after="0" w:line="240" w:lineRule="auto"/>
                    <w:jc w:val="center"/>
                  </w:pPr>
                </w:p>
              </w:tc>
              <w:tc>
                <w:tcPr>
                  <w:shd w:val="clear" w:color="auto" w:fill="E6E6E6"/>
                  <w:vAlign w:val="center"/>
                </w:tcPr>
                <w:p>
                  <w:pPr>
                    <w:spacing w:before="0" w:after="0" w:line="240" w:lineRule="auto"/>
                    <w:ind w:left="115" w:firstLine="0"/>
                    <w:jc w:val="center"/>
                    <w:rPr>
                      <w:b/>
                    </w:rPr>
                  </w:pPr>
                  <w:r>
                    <w:rPr>
                      <w:b/>
                      <w:rtl w:val="0"/>
                    </w:rPr>
                    <w:t>Prepared By / Last Updated By</w:t>
                  </w:r>
                </w:p>
              </w:tc>
              <w:tc>
                <w:tcPr>
                  <w:shd w:val="clear" w:color="auto" w:fill="E6E6E6"/>
                  <w:vAlign w:val="center"/>
                </w:tcPr>
                <w:p>
                  <w:pPr>
                    <w:spacing w:before="0" w:after="0" w:line="240" w:lineRule="auto"/>
                    <w:jc w:val="center"/>
                    <w:rPr>
                      <w:b/>
                    </w:rPr>
                  </w:pPr>
                  <w:r>
                    <w:rPr>
                      <w:b/>
                      <w:rtl w:val="0"/>
                    </w:rPr>
                    <w:t>Reviewed By</w:t>
                  </w:r>
                </w:p>
              </w:tc>
              <w:tc>
                <w:tcPr>
                  <w:shd w:val="clear" w:color="auto" w:fill="E6E6E6"/>
                  <w:vAlign w:val="center"/>
                </w:tcPr>
                <w:p>
                  <w:pPr>
                    <w:spacing w:before="0" w:after="0" w:line="240" w:lineRule="auto"/>
                    <w:jc w:val="center"/>
                    <w:rPr>
                      <w:b/>
                    </w:rPr>
                  </w:pPr>
                  <w:r>
                    <w:rPr>
                      <w:b/>
                      <w:rtl w:val="0"/>
                    </w:rPr>
                    <w:t>Approved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6" w:hRule="atLeast"/>
                <w:jc w:val="center"/>
              </w:trPr>
              <w:tc>
                <w:tcPr>
                  <w:shd w:val="clear" w:color="auto" w:fill="E6E6E6"/>
                  <w:vAlign w:val="center"/>
                </w:tcPr>
                <w:p>
                  <w:pPr>
                    <w:spacing w:before="0" w:after="0" w:line="240" w:lineRule="auto"/>
                    <w:jc w:val="center"/>
                    <w:rPr>
                      <w:b/>
                    </w:rPr>
                  </w:pPr>
                  <w:r>
                    <w:rPr>
                      <w:b/>
                      <w:rtl w:val="0"/>
                    </w:rPr>
                    <w:t>Name</w:t>
                  </w:r>
                </w:p>
              </w:tc>
              <w:tc>
                <w:tcPr>
                  <w:vAlign w:val="center"/>
                </w:tcPr>
                <w:p>
                  <w:pPr>
                    <w:spacing w:before="0" w:after="0" w:line="240" w:lineRule="auto"/>
                    <w:ind w:left="0" w:firstLine="0"/>
                  </w:pPr>
                  <w:r>
                    <w:rPr>
                      <w:rtl w:val="0"/>
                    </w:rPr>
                    <w:t>1. Balaji Ravindaran - (2128548)</w:t>
                  </w:r>
                </w:p>
                <w:p>
                  <w:pPr>
                    <w:spacing w:before="0" w:after="0" w:line="240" w:lineRule="auto"/>
                    <w:ind w:left="0" w:firstLine="0"/>
                  </w:pPr>
                </w:p>
                <w:p>
                  <w:pPr>
                    <w:spacing w:before="0" w:after="0" w:line="240" w:lineRule="auto"/>
                    <w:ind w:left="0" w:firstLine="0"/>
                  </w:pPr>
                  <w:r>
                    <w:rPr>
                      <w:rtl w:val="0"/>
                    </w:rPr>
                    <w:t>2. Ritvik Gawri - (2126833)</w:t>
                  </w:r>
                </w:p>
                <w:p>
                  <w:pPr>
                    <w:spacing w:before="0" w:after="0" w:line="240" w:lineRule="auto"/>
                    <w:ind w:left="0" w:firstLine="0"/>
                  </w:pPr>
                </w:p>
                <w:p>
                  <w:pPr>
                    <w:spacing w:before="0" w:after="0" w:line="240" w:lineRule="auto"/>
                    <w:ind w:left="0" w:firstLine="0"/>
                  </w:pPr>
                  <w:r>
                    <w:rPr>
                      <w:rtl w:val="0"/>
                    </w:rPr>
                    <w:t>3. Diyya Das - (2128347)</w:t>
                  </w:r>
                </w:p>
                <w:p>
                  <w:pPr>
                    <w:spacing w:before="0" w:after="0" w:line="240" w:lineRule="auto"/>
                    <w:ind w:left="0" w:firstLine="0"/>
                  </w:pPr>
                </w:p>
                <w:p>
                  <w:pPr>
                    <w:spacing w:before="0" w:after="0" w:line="240" w:lineRule="auto"/>
                    <w:ind w:left="0" w:firstLine="0"/>
                  </w:pPr>
                  <w:r>
                    <w:rPr>
                      <w:rtl w:val="0"/>
                    </w:rPr>
                    <w:t>4. Yerragudi Pallavi - (2129498)</w:t>
                  </w:r>
                </w:p>
                <w:p>
                  <w:pPr>
                    <w:spacing w:before="0" w:after="0" w:line="240" w:lineRule="auto"/>
                    <w:ind w:left="0" w:firstLine="0"/>
                  </w:pPr>
                </w:p>
                <w:p>
                  <w:pPr>
                    <w:spacing w:before="0" w:after="0" w:line="240" w:lineRule="auto"/>
                    <w:ind w:left="0" w:firstLine="0"/>
                  </w:pPr>
                  <w:r>
                    <w:rPr>
                      <w:rtl w:val="0"/>
                    </w:rPr>
                    <w:t>5. Akarshak Bose - (2127992)</w:t>
                  </w:r>
                </w:p>
                <w:p>
                  <w:pPr>
                    <w:spacing w:before="0" w:after="0" w:line="240" w:lineRule="auto"/>
                    <w:ind w:left="720" w:firstLine="0"/>
                    <w:jc w:val="both"/>
                  </w:pPr>
                </w:p>
              </w:tc>
              <w:tc>
                <w:tcPr>
                  <w:vAlign w:val="center"/>
                </w:tcPr>
                <w:p>
                  <w:pPr>
                    <w:spacing w:before="0" w:after="0" w:line="240" w:lineRule="auto"/>
                    <w:jc w:val="center"/>
                  </w:pPr>
                </w:p>
              </w:tc>
              <w:tc>
                <w:tcPr>
                  <w:vAlign w:val="center"/>
                </w:tcPr>
                <w:p>
                  <w:pPr>
                    <w:spacing w:before="0" w:after="0" w:line="240"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6" w:hRule="atLeast"/>
                <w:jc w:val="center"/>
              </w:trPr>
              <w:tc>
                <w:tcPr>
                  <w:shd w:val="clear" w:color="auto" w:fill="E6E6E6"/>
                  <w:vAlign w:val="center"/>
                </w:tcPr>
                <w:p>
                  <w:pPr>
                    <w:spacing w:before="0" w:after="0" w:line="240" w:lineRule="auto"/>
                    <w:jc w:val="center"/>
                    <w:rPr>
                      <w:b/>
                    </w:rPr>
                  </w:pPr>
                  <w:r>
                    <w:rPr>
                      <w:b/>
                      <w:rtl w:val="0"/>
                    </w:rPr>
                    <w:t>Role</w:t>
                  </w:r>
                </w:p>
              </w:tc>
              <w:tc>
                <w:tcPr>
                  <w:vAlign w:val="center"/>
                </w:tcPr>
                <w:p>
                  <w:pPr>
                    <w:spacing w:before="0" w:after="0" w:line="240" w:lineRule="auto"/>
                    <w:ind w:left="0" w:right="304" w:firstLine="0"/>
                  </w:pPr>
                  <w:r>
                    <w:rPr>
                      <w:rtl w:val="0"/>
                    </w:rPr>
                    <w:t>1. Pod Leader</w:t>
                  </w:r>
                </w:p>
                <w:p>
                  <w:pPr>
                    <w:spacing w:before="0" w:after="0" w:line="240" w:lineRule="auto"/>
                    <w:ind w:left="0" w:right="304" w:firstLine="0"/>
                  </w:pPr>
                  <w:r>
                    <w:rPr>
                      <w:rtl w:val="0"/>
                    </w:rPr>
                    <w:t>2. Pod Member</w:t>
                  </w:r>
                </w:p>
                <w:p>
                  <w:pPr>
                    <w:spacing w:before="0" w:after="0" w:line="240" w:lineRule="auto"/>
                    <w:ind w:left="0" w:right="304" w:firstLine="0"/>
                  </w:pPr>
                  <w:r>
                    <w:rPr>
                      <w:rtl w:val="0"/>
                    </w:rPr>
                    <w:t>3. Pod Member</w:t>
                  </w:r>
                </w:p>
                <w:p>
                  <w:pPr>
                    <w:spacing w:before="0" w:after="0" w:line="240" w:lineRule="auto"/>
                    <w:ind w:left="0" w:right="304" w:firstLine="0"/>
                  </w:pPr>
                  <w:r>
                    <w:rPr>
                      <w:rtl w:val="0"/>
                    </w:rPr>
                    <w:t>4. Pod Member</w:t>
                  </w:r>
                </w:p>
                <w:p>
                  <w:pPr>
                    <w:spacing w:before="0" w:after="0" w:line="240" w:lineRule="auto"/>
                    <w:ind w:left="0" w:right="304" w:firstLine="0"/>
                  </w:pPr>
                  <w:r>
                    <w:rPr>
                      <w:rtl w:val="0"/>
                    </w:rPr>
                    <w:t>5. Pod Member</w:t>
                  </w:r>
                </w:p>
              </w:tc>
              <w:tc>
                <w:tcPr>
                  <w:vAlign w:val="center"/>
                </w:tcPr>
                <w:p>
                  <w:pPr>
                    <w:spacing w:before="0" w:after="0" w:line="240" w:lineRule="auto"/>
                    <w:jc w:val="center"/>
                  </w:pPr>
                </w:p>
              </w:tc>
              <w:tc>
                <w:tcPr>
                  <w:vAlign w:val="center"/>
                </w:tcPr>
                <w:p>
                  <w:pPr>
                    <w:spacing w:before="0" w:after="0" w:line="240"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6" w:hRule="atLeast"/>
                <w:jc w:val="center"/>
              </w:trPr>
              <w:tc>
                <w:tcPr>
                  <w:shd w:val="clear" w:color="auto" w:fill="E6E6E6"/>
                  <w:vAlign w:val="center"/>
                </w:tcPr>
                <w:p>
                  <w:pPr>
                    <w:spacing w:before="0" w:after="0" w:line="240" w:lineRule="auto"/>
                    <w:jc w:val="center"/>
                    <w:rPr>
                      <w:b/>
                    </w:rPr>
                  </w:pPr>
                  <w:r>
                    <w:rPr>
                      <w:b/>
                      <w:rtl w:val="0"/>
                    </w:rPr>
                    <w:t>Signature</w:t>
                  </w:r>
                </w:p>
              </w:tc>
              <w:tc>
                <w:tcPr>
                  <w:vAlign w:val="center"/>
                </w:tcPr>
                <w:p>
                  <w:pPr>
                    <w:spacing w:before="0" w:after="0" w:line="240" w:lineRule="auto"/>
                    <w:jc w:val="center"/>
                  </w:pPr>
                </w:p>
              </w:tc>
              <w:tc>
                <w:tcPr>
                  <w:vAlign w:val="center"/>
                </w:tcPr>
                <w:p>
                  <w:pPr>
                    <w:spacing w:before="0" w:after="0" w:line="240" w:lineRule="auto"/>
                    <w:jc w:val="center"/>
                  </w:pPr>
                </w:p>
              </w:tc>
              <w:tc>
                <w:tcPr>
                  <w:vAlign w:val="center"/>
                </w:tcPr>
                <w:p>
                  <w:pPr>
                    <w:spacing w:before="0" w:after="0" w:line="240"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6" w:hRule="atLeast"/>
                <w:jc w:val="center"/>
              </w:trPr>
              <w:tc>
                <w:tcPr>
                  <w:shd w:val="clear" w:color="auto" w:fill="E6E6E6"/>
                  <w:vAlign w:val="center"/>
                </w:tcPr>
                <w:p>
                  <w:pPr>
                    <w:spacing w:before="0" w:after="0" w:line="240" w:lineRule="auto"/>
                    <w:jc w:val="center"/>
                    <w:rPr>
                      <w:b/>
                    </w:rPr>
                  </w:pPr>
                  <w:r>
                    <w:rPr>
                      <w:b/>
                      <w:rtl w:val="0"/>
                    </w:rPr>
                    <w:t>Date</w:t>
                  </w:r>
                </w:p>
              </w:tc>
              <w:tc>
                <w:tcPr>
                  <w:vAlign w:val="center"/>
                </w:tcPr>
                <w:p>
                  <w:pPr>
                    <w:spacing w:before="0" w:after="0" w:line="240" w:lineRule="auto"/>
                    <w:jc w:val="center"/>
                    <w:rPr>
                      <w:rFonts w:hint="default"/>
                      <w:lang w:val="en-IN"/>
                    </w:rPr>
                  </w:pPr>
                  <w:r>
                    <w:rPr>
                      <w:rFonts w:hint="default"/>
                      <w:lang w:val="en-IN"/>
                    </w:rPr>
                    <w:t>20-06-2022</w:t>
                  </w:r>
                  <w:bookmarkStart w:id="28" w:name="_GoBack"/>
                  <w:bookmarkEnd w:id="28"/>
                </w:p>
              </w:tc>
              <w:tc>
                <w:tcPr>
                  <w:vAlign w:val="center"/>
                </w:tcPr>
                <w:p>
                  <w:pPr>
                    <w:spacing w:before="0" w:after="0" w:line="240" w:lineRule="auto"/>
                    <w:jc w:val="center"/>
                  </w:pPr>
                </w:p>
              </w:tc>
              <w:tc>
                <w:tcPr>
                  <w:vAlign w:val="center"/>
                </w:tcPr>
                <w:p>
                  <w:pPr>
                    <w:spacing w:before="0" w:after="0" w:line="240" w:lineRule="auto"/>
                    <w:jc w:val="center"/>
                  </w:pPr>
                </w:p>
              </w:tc>
            </w:tr>
          </w:tbl>
          <w:p>
            <w:pPr>
              <w:spacing w:before="0" w:after="0" w:line="240" w:lineRule="auto"/>
            </w:pPr>
          </w:p>
        </w:tc>
      </w:tr>
      <w:tr>
        <w:tblPrEx>
          <w:tblCellMar>
            <w:top w:w="0" w:type="dxa"/>
            <w:left w:w="115" w:type="dxa"/>
            <w:bottom w:w="0" w:type="dxa"/>
            <w:right w:w="115" w:type="dxa"/>
          </w:tblCellMar>
        </w:tblPrEx>
        <w:tc>
          <w:tcPr>
            <w:vMerge w:val="continue"/>
            <w:shd w:val="clear" w:color="auto" w:fill="auto"/>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shd w:val="clear" w:color="auto" w:fill="auto"/>
          </w:tcPr>
          <w:p>
            <w:pPr>
              <w:spacing w:before="0" w:after="0" w:line="240" w:lineRule="auto"/>
              <w:jc w:val="both"/>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15" w:firstLine="0"/>
        <w:jc w:val="left"/>
        <w:rPr>
          <w:rFonts w:ascii="Arial" w:hAnsi="Arial" w:eastAsia="Arial" w:cs="Arial"/>
          <w:b/>
          <w:i w:val="0"/>
          <w:smallCaps w:val="0"/>
          <w:strike w:val="0"/>
          <w:color w:val="000000"/>
          <w:sz w:val="28"/>
          <w:szCs w:val="28"/>
          <w:u w:val="none"/>
          <w:shd w:val="clear" w:fill="auto"/>
          <w:vertAlign w:val="baseline"/>
        </w:rPr>
      </w:pPr>
      <w:bookmarkStart w:id="1" w:name="_heading=h.30j0zll" w:colFirst="0" w:colLast="0"/>
      <w:bookmarkEnd w:id="1"/>
      <w:r>
        <w:rPr>
          <w:rFonts w:ascii="Arial" w:hAnsi="Arial" w:eastAsia="Arial" w:cs="Arial"/>
          <w:b/>
          <w:i w:val="0"/>
          <w:smallCaps w:val="0"/>
          <w:strike w:val="0"/>
          <w:color w:val="000000"/>
          <w:sz w:val="28"/>
          <w:szCs w:val="28"/>
          <w:u w:val="none"/>
          <w:shd w:val="clear" w:fill="auto"/>
          <w:vertAlign w:val="baseline"/>
          <w:rtl w:val="0"/>
        </w:rPr>
        <w:t>Table of Contents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15" w:firstLine="0"/>
        <w:jc w:val="center"/>
        <w:rPr>
          <w:rFonts w:ascii="Arial" w:hAnsi="Arial" w:eastAsia="Arial" w:cs="Arial"/>
          <w:b/>
          <w:i w:val="0"/>
          <w:smallCaps w:val="0"/>
          <w:strike w:val="0"/>
          <w:color w:val="000000"/>
          <w:sz w:val="28"/>
          <w:szCs w:val="28"/>
          <w:u w:val="none"/>
          <w:shd w:val="clear" w:fill="auto"/>
          <w:vertAlign w:val="baseline"/>
        </w:rPr>
      </w:pPr>
    </w:p>
    <w:sdt>
      <w:sdtPr>
        <w:id w:val="1"/>
        <w:docPartObj>
          <w:docPartGallery w:val="Table of Contents"/>
          <w:docPartUnique/>
        </w:docPartObj>
      </w:sdt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"_heading=h.1fob9te"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1.0</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begin"/>
          </w:r>
          <w:r>
            <w:instrText xml:space="preserve"> HYPERLINK \l "_heading=h.1fob9te"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_heading=h.1fob9te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Introduction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3</w:t>
          </w:r>
          <w: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"_heading=h.3znysh7"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1.1</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_heading=h.3znysh7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Purpose of this document</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w:t>
          </w:r>
          <w: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"_heading=h.2et92p0"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1.2</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_heading=h.2et92p0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Project overview</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w:t>
          </w:r>
          <w: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"_heading=h.tyjcwt"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2.0</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begin"/>
          </w:r>
          <w:r>
            <w:instrText xml:space="preserve"> HYPERLINK \l "_heading=h.tyjcwt"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_heading=h.tyjcwt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Solution Summary</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3</w:t>
          </w:r>
          <w: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"_heading=h.3dy6vkm"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2.1</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_heading=h.3dy6vkm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Scope</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3</w:t>
          </w:r>
          <w: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"_heading=h.4d34og8"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2.2</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_heading=h.4d34og8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Assumptions</w:t>
          </w:r>
          <w:r>
            <w:rPr>
              <w:rFonts w:ascii="Arial" w:hAnsi="Arial" w:eastAsia="Arial" w:cs="Arial"/>
              <w:b/>
              <w:i w:val="0"/>
              <w:smallCaps w:val="0"/>
              <w:strike w:val="0"/>
              <w:color w:val="000000"/>
              <w:sz w:val="20"/>
              <w:szCs w:val="20"/>
              <w:u w:val="none"/>
              <w:shd w:val="clear" w:fill="auto"/>
              <w:vertAlign w:val="baseline"/>
              <w:rtl w:val="0"/>
            </w:rPr>
            <w:tab/>
          </w:r>
          <w:r>
            <w:fldChar w:fldCharType="end"/>
          </w:r>
          <w:r>
            <w:rPr>
              <w:rFonts w:ascii="Calibri" w:hAnsi="Calibri" w:eastAsia="Calibri" w:cs="Calibri"/>
              <w:sz w:val="22"/>
              <w:szCs w:val="22"/>
              <w:rtl w:val="0"/>
            </w:rPr>
            <w:t>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"_heading=h.2s8eyo1"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2.3</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_heading=h.2s8eyo1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Dependencies</w:t>
          </w:r>
          <w:r>
            <w:rPr>
              <w:rFonts w:ascii="Arial" w:hAnsi="Arial" w:eastAsia="Arial" w:cs="Arial"/>
              <w:b/>
              <w:i w:val="0"/>
              <w:smallCaps w:val="0"/>
              <w:strike w:val="0"/>
              <w:color w:val="000000"/>
              <w:sz w:val="20"/>
              <w:szCs w:val="20"/>
              <w:u w:val="none"/>
              <w:shd w:val="clear" w:fill="auto"/>
              <w:vertAlign w:val="baseline"/>
              <w:rtl w:val="0"/>
            </w:rPr>
            <w:tab/>
          </w:r>
          <w:r>
            <w:fldChar w:fldCharType="end"/>
          </w:r>
          <w:r>
            <w:rPr>
              <w:rFonts w:ascii="Calibri" w:hAnsi="Calibri" w:eastAsia="Calibri" w:cs="Calibri"/>
              <w:sz w:val="22"/>
              <w:szCs w:val="22"/>
              <w:rtl w:val="0"/>
            </w:rPr>
            <w:t>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"_heading=h.17dp8vu"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2.4</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_heading=h.17dp8vu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Risks</w:t>
          </w:r>
          <w:r>
            <w:rPr>
              <w:rFonts w:ascii="Arial" w:hAnsi="Arial" w:eastAsia="Arial" w:cs="Arial"/>
              <w:b/>
              <w:i w:val="0"/>
              <w:smallCaps w:val="0"/>
              <w:strike w:val="0"/>
              <w:color w:val="000000"/>
              <w:sz w:val="20"/>
              <w:szCs w:val="20"/>
              <w:u w:val="none"/>
              <w:shd w:val="clear" w:fill="auto"/>
              <w:vertAlign w:val="baseline"/>
              <w:rtl w:val="0"/>
            </w:rPr>
            <w:tab/>
          </w:r>
          <w:r>
            <w:fldChar w:fldCharType="end"/>
          </w:r>
          <w:r>
            <w:rPr>
              <w:rFonts w:ascii="Calibri" w:hAnsi="Calibri" w:eastAsia="Calibri" w:cs="Calibri"/>
              <w:sz w:val="22"/>
              <w:szCs w:val="22"/>
              <w:rtl w:val="0"/>
            </w:rPr>
            <w:t>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rFonts w:ascii="Calibri" w:hAnsi="Calibri" w:eastAsia="Calibri" w:cs="Calibri"/>
              <w:sz w:val="22"/>
              <w:szCs w:val="22"/>
            </w:rPr>
          </w:pPr>
          <w:r>
            <w:fldChar w:fldCharType="begin"/>
          </w:r>
          <w:r>
            <w:instrText xml:space="preserve"> HYPERLINK \l "_heading=h.3rdcrjn"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3.0</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begin"/>
          </w:r>
          <w:r>
            <w:instrText xml:space="preserve"> HYPERLINK \l "_heading=h.3rdcrjn"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_heading=h.3rdcrjn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Schematic Diagram</w:t>
          </w:r>
          <w:r>
            <w:rPr>
              <w:rFonts w:ascii="Arial" w:hAnsi="Arial" w:eastAsia="Arial" w:cs="Arial"/>
              <w:b/>
              <w:i w:val="0"/>
              <w:smallCaps w:val="0"/>
              <w:strike w:val="0"/>
              <w:color w:val="000000"/>
              <w:sz w:val="22"/>
              <w:szCs w:val="22"/>
              <w:u w:val="none"/>
              <w:shd w:val="clear" w:fill="auto"/>
              <w:vertAlign w:val="baseline"/>
              <w:rtl w:val="0"/>
            </w:rPr>
            <w:tab/>
          </w:r>
          <w:r>
            <w:rPr>
              <w:rFonts w:hint="default" w:cs="Arial"/>
              <w:b/>
              <w:i w:val="0"/>
              <w:smallCaps w:val="0"/>
              <w:strike w:val="0"/>
              <w:color w:val="000000"/>
              <w:sz w:val="22"/>
              <w:szCs w:val="22"/>
              <w:u w:val="none"/>
              <w:shd w:val="clear" w:fill="auto"/>
              <w:vertAlign w:val="baseline"/>
              <w:rtl w:val="0"/>
              <w:lang w:val="en-IN"/>
            </w:rPr>
            <w:t>5</w:t>
          </w:r>
          <w: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b/>
            </w:rPr>
          </w:pPr>
          <w:r>
            <w:rPr>
              <w:b/>
              <w:rtl w:val="0"/>
            </w:rPr>
            <w:t xml:space="preserve">  3.1   Administrator Sequence Diagram                                                                                           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141" w:right="115" w:firstLine="0"/>
            <w:jc w:val="left"/>
            <w:rPr>
              <w:b/>
            </w:rPr>
          </w:pPr>
          <w:r>
            <w:rPr>
              <w:b/>
              <w:rtl w:val="0"/>
            </w:rPr>
            <w:t>3.2   User Sequence Diagram                                                                                                          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b/>
            </w:rPr>
          </w:pPr>
          <w:r>
            <w:rPr>
              <w:b/>
              <w:rtl w:val="0"/>
            </w:rPr>
            <w:t xml:space="preserve">  3.3   User Case Diagram                                                                                                                   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"_heading=h.26in1rg"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4.0</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begin"/>
          </w:r>
          <w:r>
            <w:instrText xml:space="preserve"> HYPERLINK \l "_heading=h.26in1rg"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_heading=h.26in1rg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System Design</w:t>
          </w:r>
          <w:r>
            <w:rPr>
              <w:rFonts w:ascii="Arial" w:hAnsi="Arial" w:eastAsia="Arial" w:cs="Arial"/>
              <w:b/>
              <w:i w:val="0"/>
              <w:smallCaps w:val="0"/>
              <w:strike w:val="0"/>
              <w:color w:val="000000"/>
              <w:sz w:val="22"/>
              <w:szCs w:val="22"/>
              <w:u w:val="none"/>
              <w:shd w:val="clear" w:fill="auto"/>
              <w:vertAlign w:val="baseline"/>
              <w:rtl w:val="0"/>
            </w:rPr>
            <w:tab/>
          </w:r>
          <w:r>
            <w:fldChar w:fldCharType="end"/>
          </w:r>
          <w:r>
            <w:rPr>
              <w:rFonts w:ascii="Calibri" w:hAnsi="Calibri" w:eastAsia="Calibri" w:cs="Calibri"/>
              <w:sz w:val="22"/>
              <w:szCs w:val="22"/>
              <w:rtl w:val="0"/>
            </w:rPr>
            <w:t>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"_heading=h.lnxbz9"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4.1</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"_heading=h.lnxbz9"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_heading=h.lnxbz9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Proposed design</w:t>
          </w:r>
          <w:r>
            <w:rPr>
              <w:rFonts w:ascii="Arial" w:hAnsi="Arial" w:eastAsia="Arial" w:cs="Arial"/>
              <w:b/>
              <w:i w:val="0"/>
              <w:smallCaps w:val="0"/>
              <w:strike w:val="0"/>
              <w:color w:val="000000"/>
              <w:sz w:val="20"/>
              <w:szCs w:val="20"/>
              <w:u w:val="none"/>
              <w:shd w:val="clear" w:fill="auto"/>
              <w:vertAlign w:val="baseline"/>
              <w:rtl w:val="0"/>
            </w:rPr>
            <w:tab/>
          </w:r>
          <w:r>
            <w:fldChar w:fldCharType="end"/>
          </w:r>
          <w:r>
            <w:rPr>
              <w:rFonts w:ascii="Calibri" w:hAnsi="Calibri" w:eastAsia="Calibri" w:cs="Calibri"/>
              <w:sz w:val="22"/>
              <w:szCs w:val="22"/>
              <w:rtl w:val="0"/>
            </w:rPr>
            <w:t>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"_heading=h.35nkun2" \h </w:instrText>
          </w:r>
          <w:r>
            <w:fldChar w:fldCharType="separate"/>
          </w:r>
          <w:r>
            <w:rPr>
              <w:rFonts w:ascii="Times New Roman" w:hAnsi="Times New Roman" w:eastAsia="Times New Roman" w:cs="Times New Roman"/>
              <w:b/>
              <w:i w:val="0"/>
              <w:smallCaps w:val="0"/>
              <w:strike w:val="0"/>
              <w:color w:val="000000"/>
              <w:sz w:val="20"/>
              <w:szCs w:val="20"/>
              <w:u w:val="none"/>
              <w:shd w:val="clear" w:fill="auto"/>
              <w:vertAlign w:val="baseline"/>
              <w:rtl w:val="0"/>
            </w:rPr>
            <w:t>4.2</w:t>
          </w:r>
          <w:r>
            <w:rPr>
              <w:rFonts w:ascii="Times New Roman" w:hAnsi="Times New Roman" w:eastAsia="Times New Roman" w:cs="Times New Roman"/>
              <w:b/>
              <w:i w:val="0"/>
              <w:smallCaps w:val="0"/>
              <w:strike w:val="0"/>
              <w:color w:val="000000"/>
              <w:sz w:val="20"/>
              <w:szCs w:val="20"/>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_heading=h.35nkun2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Component inventory</w:t>
          </w:r>
          <w:r>
            <w:rPr>
              <w:rFonts w:ascii="Arial" w:hAnsi="Arial" w:eastAsia="Arial" w:cs="Arial"/>
              <w:b/>
              <w:i w:val="0"/>
              <w:smallCaps w:val="0"/>
              <w:strike w:val="0"/>
              <w:color w:val="000000"/>
              <w:sz w:val="20"/>
              <w:szCs w:val="20"/>
              <w:u w:val="none"/>
              <w:shd w:val="clear" w:fill="auto"/>
              <w:vertAlign w:val="baseline"/>
              <w:rtl w:val="0"/>
            </w:rPr>
            <w:tab/>
          </w:r>
          <w:r>
            <w:fldChar w:fldCharType="end"/>
          </w:r>
          <w:r>
            <w:rPr>
              <w:rFonts w:ascii="Calibri" w:hAnsi="Calibri" w:eastAsia="Calibri" w:cs="Calibri"/>
              <w:sz w:val="22"/>
              <w:szCs w:val="22"/>
              <w:rtl w:val="0"/>
            </w:rPr>
            <w:t>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5.0</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begin"/>
          </w:r>
          <w:r>
            <w:instrText xml:space="preserve"> HYPERLINK \l "_heading=h.1ksv4uv"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_heading=h.1ksv4uv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Database Design</w:t>
          </w:r>
          <w:r>
            <w:rPr>
              <w:rFonts w:ascii="Arial" w:hAnsi="Arial" w:eastAsia="Arial" w:cs="Arial"/>
              <w:b/>
              <w:i w:val="0"/>
              <w:smallCaps w:val="0"/>
              <w:strike w:val="0"/>
              <w:color w:val="000000"/>
              <w:sz w:val="22"/>
              <w:szCs w:val="22"/>
              <w:u w:val="none"/>
              <w:shd w:val="clear" w:fill="auto"/>
              <w:vertAlign w:val="baseline"/>
              <w:rtl w:val="0"/>
            </w:rPr>
            <w:tab/>
          </w:r>
          <w:r>
            <w:fldChar w:fldCharType="end"/>
          </w:r>
          <w:r>
            <w:rPr>
              <w:rFonts w:ascii="Calibri" w:hAnsi="Calibri" w:eastAsia="Calibri" w:cs="Calibri"/>
              <w:sz w:val="22"/>
              <w:szCs w:val="22"/>
              <w:rtl w:val="0"/>
            </w:rPr>
            <w:t>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"_heading=h.44sinio"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5.1</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_heading=h.44sinio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Data Model</w:t>
          </w:r>
          <w:r>
            <w:rPr>
              <w:rFonts w:ascii="Arial" w:hAnsi="Arial" w:eastAsia="Arial" w:cs="Arial"/>
              <w:b/>
              <w:i w:val="0"/>
              <w:smallCaps w:val="0"/>
              <w:strike w:val="0"/>
              <w:color w:val="000000"/>
              <w:sz w:val="20"/>
              <w:szCs w:val="20"/>
              <w:u w:val="none"/>
              <w:shd w:val="clear" w:fill="auto"/>
              <w:vertAlign w:val="baseline"/>
              <w:rtl w:val="0"/>
            </w:rPr>
            <w:tab/>
          </w:r>
          <w:r>
            <w:fldChar w:fldCharType="end"/>
          </w:r>
          <w:r>
            <w:rPr>
              <w:rFonts w:ascii="Calibri" w:hAnsi="Calibri" w:eastAsia="Calibri" w:cs="Calibri"/>
              <w:sz w:val="22"/>
              <w:szCs w:val="22"/>
              <w:rtl w:val="0"/>
            </w:rPr>
            <w:t>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"_heading=h.z337ya"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5.2</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"_heading=h.z337ya"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_heading=h.z337ya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Tables Structure</w:t>
          </w:r>
          <w:r>
            <w:rPr>
              <w:rFonts w:ascii="Arial" w:hAnsi="Arial" w:eastAsia="Arial" w:cs="Arial"/>
              <w:b/>
              <w:i w:val="0"/>
              <w:smallCaps w:val="0"/>
              <w:strike w:val="0"/>
              <w:color w:val="000000"/>
              <w:sz w:val="20"/>
              <w:szCs w:val="20"/>
              <w:u w:val="none"/>
              <w:shd w:val="clear" w:fill="auto"/>
              <w:vertAlign w:val="baseline"/>
              <w:rtl w:val="0"/>
            </w:rPr>
            <w:tab/>
          </w:r>
          <w:r>
            <w:fldChar w:fldCharType="end"/>
          </w:r>
          <w:r>
            <w:rPr>
              <w:rFonts w:ascii="Calibri" w:hAnsi="Calibri" w:eastAsia="Calibri" w:cs="Calibri"/>
              <w:sz w:val="22"/>
              <w:szCs w:val="22"/>
              <w:rtl w:val="0"/>
            </w:rPr>
            <w:t>10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"_heading=h.3j2qqm3"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6.0</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begin"/>
          </w:r>
          <w:r>
            <w:instrText xml:space="preserve"> HYPERLINK \l "_heading=h.3j2qqm3"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_heading=h.3j2qqm3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Appendices</w:t>
          </w:r>
          <w:r>
            <w:rPr>
              <w:rFonts w:ascii="Arial" w:hAnsi="Arial" w:eastAsia="Arial" w:cs="Arial"/>
              <w:b/>
              <w:i w:val="0"/>
              <w:smallCaps w:val="0"/>
              <w:strike w:val="0"/>
              <w:color w:val="000000"/>
              <w:sz w:val="22"/>
              <w:szCs w:val="22"/>
              <w:u w:val="none"/>
              <w:shd w:val="clear" w:fill="auto"/>
              <w:vertAlign w:val="baseline"/>
              <w:rtl w:val="0"/>
            </w:rPr>
            <w:tab/>
          </w:r>
          <w:r>
            <w:fldChar w:fldCharType="end"/>
          </w:r>
          <w:r>
            <w:rPr>
              <w:rFonts w:ascii="Calibri" w:hAnsi="Calibri" w:eastAsia="Calibri" w:cs="Calibri"/>
              <w:sz w:val="22"/>
              <w:szCs w:val="22"/>
              <w:rtl w:val="0"/>
            </w:rPr>
            <w:t>12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60" w:after="60" w:line="240" w:lineRule="auto"/>
            <w:ind w:left="18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"_heading=h.1y810tw"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6.1</w:t>
          </w:r>
          <w:r>
            <w:rPr>
              <w:rFonts w:ascii="Arial" w:hAnsi="Arial" w:eastAsia="Arial" w:cs="Arial"/>
              <w:b/>
              <w:i w:val="0"/>
              <w:smallCaps w:val="0"/>
              <w:strike w:val="0"/>
              <w:color w:val="000000"/>
              <w:sz w:val="20"/>
              <w:szCs w:val="20"/>
              <w:u w:val="none"/>
              <w:shd w:val="clear" w:fill="auto"/>
              <w:vertAlign w:val="baseline"/>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_heading=h.1y810tw \h </w:instrText>
          </w:r>
          <w:r>
            <w:fldChar w:fldCharType="separate"/>
          </w:r>
          <w:r>
            <w:rPr>
              <w:rFonts w:ascii="Arial" w:hAnsi="Arial" w:eastAsia="Arial" w:cs="Arial"/>
              <w:b/>
              <w:i w:val="0"/>
              <w:smallCaps w:val="0"/>
              <w:strike w:val="0"/>
              <w:color w:val="000000"/>
              <w:sz w:val="20"/>
              <w:szCs w:val="20"/>
              <w:u w:val="none"/>
              <w:shd w:val="clear" w:fill="auto"/>
              <w:vertAlign w:val="baseline"/>
              <w:rtl w:val="0"/>
            </w:rPr>
            <w:t>Glossary</w:t>
          </w:r>
          <w:r>
            <w:rPr>
              <w:rFonts w:ascii="Arial" w:hAnsi="Arial" w:eastAsia="Arial" w:cs="Arial"/>
              <w:b/>
              <w:i w:val="0"/>
              <w:smallCaps w:val="0"/>
              <w:strike w:val="0"/>
              <w:color w:val="000000"/>
              <w:sz w:val="20"/>
              <w:szCs w:val="20"/>
              <w:u w:val="none"/>
              <w:shd w:val="clear" w:fill="auto"/>
              <w:vertAlign w:val="baseline"/>
              <w:rtl w:val="0"/>
            </w:rPr>
            <w:tab/>
          </w:r>
          <w:r>
            <w:fldChar w:fldCharType="end"/>
          </w:r>
          <w:r>
            <w:rPr>
              <w:rFonts w:ascii="Calibri" w:hAnsi="Calibri" w:eastAsia="Calibri" w:cs="Calibri"/>
              <w:sz w:val="22"/>
              <w:szCs w:val="22"/>
              <w:rtl w:val="0"/>
            </w:rPr>
            <w:t>12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"_heading=h.2xcytpi"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7.0</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begin"/>
          </w:r>
          <w:r>
            <w:instrText xml:space="preserve"> HYPERLINK \l "_heading=h.2xcytpi"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_heading=h.2xcytpi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Terms &amp; Conditions</w:t>
          </w:r>
          <w:r>
            <w:rPr>
              <w:rFonts w:ascii="Arial" w:hAnsi="Arial" w:eastAsia="Arial" w:cs="Arial"/>
              <w:b/>
              <w:i w:val="0"/>
              <w:smallCaps w:val="0"/>
              <w:strike w:val="0"/>
              <w:color w:val="000000"/>
              <w:sz w:val="22"/>
              <w:szCs w:val="22"/>
              <w:u w:val="none"/>
              <w:shd w:val="clear" w:fill="auto"/>
              <w:vertAlign w:val="baseline"/>
              <w:rtl w:val="0"/>
            </w:rPr>
            <w:tab/>
          </w:r>
          <w:r>
            <w:fldChar w:fldCharType="end"/>
          </w:r>
          <w:r>
            <w:rPr>
              <w:rFonts w:ascii="Calibri" w:hAnsi="Calibri" w:eastAsia="Calibri" w:cs="Calibri"/>
              <w:sz w:val="22"/>
              <w:szCs w:val="22"/>
              <w:rtl w:val="0"/>
            </w:rPr>
            <w:t>12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pos="9029"/>
            </w:tabs>
            <w:spacing w:before="120" w:after="120" w:line="240" w:lineRule="auto"/>
            <w:ind w:left="0" w:right="115"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"_heading=h.1ci93xb"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8.0</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begin"/>
          </w:r>
          <w:r>
            <w:instrText xml:space="preserve"> HYPERLINK \l "_heading=h.1ci93xb"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_heading=h.1ci93xb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Change Log</w:t>
          </w:r>
          <w:r>
            <w:rPr>
              <w:rFonts w:ascii="Arial" w:hAnsi="Arial" w:eastAsia="Arial" w:cs="Arial"/>
              <w:b/>
              <w:i w:val="0"/>
              <w:smallCaps w:val="0"/>
              <w:strike w:val="0"/>
              <w:color w:val="000000"/>
              <w:sz w:val="22"/>
              <w:szCs w:val="22"/>
              <w:u w:val="none"/>
              <w:shd w:val="clear" w:fill="auto"/>
              <w:vertAlign w:val="baseline"/>
              <w:rtl w:val="0"/>
            </w:rPr>
            <w:tab/>
          </w:r>
          <w:r>
            <w:fldChar w:fldCharType="end"/>
          </w:r>
          <w:r>
            <w:rPr>
              <w:rFonts w:ascii="Calibri" w:hAnsi="Calibri" w:eastAsia="Calibri" w:cs="Calibri"/>
              <w:sz w:val="22"/>
              <w:szCs w:val="22"/>
              <w:rtl w:val="0"/>
            </w:rPr>
            <w:t>13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15" w:firstLine="0"/>
            <w:jc w:val="center"/>
            <w:rPr>
              <w:rFonts w:ascii="Arial" w:hAnsi="Arial" w:eastAsia="Arial" w:cs="Arial"/>
              <w:b/>
              <w:i w:val="0"/>
              <w:smallCaps w:val="0"/>
              <w:strike w:val="0"/>
              <w:color w:val="000000"/>
              <w:sz w:val="28"/>
              <w:szCs w:val="28"/>
              <w:u w:val="none"/>
              <w:shd w:val="clear" w:fill="auto"/>
              <w:vertAlign w:val="baseline"/>
            </w:rPr>
          </w:pPr>
          <w:r>
            <w:fldChar w:fldCharType="end"/>
          </w:r>
        </w:p>
      </w:sdtContent>
    </w:sd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15" w:firstLine="0"/>
        <w:jc w:val="center"/>
        <w:rPr>
          <w:rFonts w:ascii="Arial" w:hAnsi="Arial" w:eastAsia="Arial" w:cs="Arial"/>
          <w:b/>
          <w:i w:val="0"/>
          <w:smallCaps w:val="0"/>
          <w:strike w:val="0"/>
          <w:color w:val="000000"/>
          <w:sz w:val="28"/>
          <w:szCs w:val="28"/>
          <w:u w:val="none"/>
          <w:shd w:val="clear" w:fill="auto"/>
          <w:vertAlign w:val="baseline"/>
        </w:rPr>
      </w:pPr>
      <w:r>
        <w:br w:type="page"/>
      </w:r>
    </w:p>
    <w:p>
      <w:pPr>
        <w:pStyle w:val="2"/>
        <w:numPr>
          <w:ilvl w:val="0"/>
          <w:numId w:val="1"/>
        </w:numPr>
        <w:ind w:left="360" w:hanging="360"/>
        <w:rPr>
          <w:color w:val="19066A"/>
        </w:rPr>
      </w:pPr>
      <w:bookmarkStart w:id="2" w:name="_heading=h.1fob9te" w:colFirst="0" w:colLast="0"/>
      <w:bookmarkEnd w:id="2"/>
      <w:r>
        <w:rPr>
          <w:color w:val="19066A"/>
          <w:rtl w:val="0"/>
        </w:rPr>
        <w:t>Introduction</w:t>
      </w:r>
    </w:p>
    <w:p>
      <w:pPr>
        <w:pStyle w:val="3"/>
        <w:numPr>
          <w:ilvl w:val="1"/>
          <w:numId w:val="1"/>
        </w:numPr>
        <w:ind w:left="720" w:hanging="360"/>
      </w:pPr>
      <w:bookmarkStart w:id="3" w:name="_heading=h.3znysh7" w:colFirst="0" w:colLast="0"/>
      <w:bookmarkEnd w:id="3"/>
      <w:r>
        <w:rPr>
          <w:rtl w:val="0"/>
        </w:rPr>
        <w:t>Purpose of this document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 purpose of this document is to document the technical design, component details</w:t>
      </w:r>
      <w:r>
        <w:rPr>
          <w:rtl w:val="0"/>
        </w:rPr>
        <w:t>,</w:t>
      </w:r>
      <w:r>
        <w:rPr>
          <w:rFonts w:ascii="Arial" w:hAnsi="Arial" w:eastAsia="Arial" w:cs="Arial"/>
          <w:b w:val="0"/>
          <w:i w:val="0"/>
          <w:smallCaps w:val="0"/>
          <w:strike w:val="0"/>
          <w:color w:val="000000"/>
          <w:sz w:val="20"/>
          <w:szCs w:val="20"/>
          <w:u w:val="none"/>
          <w:shd w:val="clear" w:fill="auto"/>
          <w:vertAlign w:val="baseline"/>
          <w:rtl w:val="0"/>
        </w:rPr>
        <w:t xml:space="preserve"> and Database design. This will also capture the scope, assumptions, risk, </w:t>
      </w:r>
      <w:r>
        <w:rPr>
          <w:rtl w:val="0"/>
        </w:rPr>
        <w:t xml:space="preserve">and </w:t>
      </w:r>
      <w:r>
        <w:rPr>
          <w:rFonts w:ascii="Arial" w:hAnsi="Arial" w:eastAsia="Arial" w:cs="Arial"/>
          <w:b w:val="0"/>
          <w:i w:val="0"/>
          <w:smallCaps w:val="0"/>
          <w:strike w:val="0"/>
          <w:color w:val="000000"/>
          <w:sz w:val="20"/>
          <w:szCs w:val="20"/>
          <w:u w:val="none"/>
          <w:shd w:val="clear" w:fill="auto"/>
          <w:vertAlign w:val="baseline"/>
          <w:rtl w:val="0"/>
        </w:rPr>
        <w:t>dependencies of this project.</w:t>
      </w:r>
    </w:p>
    <w:p>
      <w:pPr>
        <w:pStyle w:val="3"/>
        <w:numPr>
          <w:ilvl w:val="1"/>
          <w:numId w:val="1"/>
        </w:numPr>
        <w:ind w:left="720" w:hanging="360"/>
      </w:pPr>
      <w:bookmarkStart w:id="4" w:name="_heading=h.2et92p0" w:colFirst="0" w:colLast="0"/>
      <w:bookmarkEnd w:id="4"/>
      <w:r>
        <w:rPr>
          <w:rtl w:val="0"/>
        </w:rPr>
        <w:t>Project overview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pPr>
      <w:r>
        <w:rPr>
          <w:rtl w:val="0"/>
        </w:rPr>
        <w:t xml:space="preserve">E-Athenaeum is an online Library Management system that simplifies the process of book administration and management electronically according to the person's needs and requirements. The project compiles the information about the books present in the library,  their authors, the members of the library to whom the books are issued, etc.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pPr>
      <w:r>
        <w:rPr>
          <w:rtl w:val="0"/>
        </w:rPr>
        <w:t>The main motive of the project  is to computerize and automate the various operations and this would help in increasing the accessibility of the users. The use of technology in this management system would make this complex task to be easy and also be performed faster. The computerization of the system would reduce the workload and decrease manual labor.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pPr>
      <w:r>
        <w:rPr>
          <w:rtl w:val="0"/>
        </w:rPr>
        <w:t>The project includes features/facilities for the admin to monitor the whole system. It also provides the facility where users can login and manage their accounts to see the books present in the database inventory and the books issued. The admin after logging into his/her account can efficiently manage the e-library with features like author management, publisher management, etc.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pPr>
      <w:r>
        <w:rPr>
          <w:rtl w:val="0"/>
        </w:rPr>
        <w:t>Overall, the project would aid in keeping track of all the books available in the library and solve the tedious task of continuously checking and keeping track of all the books issued and returned. The project is designed to assist the students as well as the staff to maintain the library easily without much human effort.</w:t>
      </w:r>
    </w:p>
    <w:p>
      <w:pPr>
        <w:pStyle w:val="2"/>
        <w:numPr>
          <w:ilvl w:val="0"/>
          <w:numId w:val="1"/>
        </w:numPr>
        <w:ind w:left="360" w:hanging="360"/>
        <w:rPr>
          <w:color w:val="19066A"/>
        </w:rPr>
      </w:pPr>
      <w:bookmarkStart w:id="5" w:name="_heading=h.tyjcwt" w:colFirst="0" w:colLast="0"/>
      <w:bookmarkEnd w:id="5"/>
      <w:r>
        <w:rPr>
          <w:color w:val="19066A"/>
          <w:rtl w:val="0"/>
        </w:rPr>
        <w:t>Solution Summary</w:t>
      </w:r>
    </w:p>
    <w:p>
      <w:pPr>
        <w:pStyle w:val="3"/>
        <w:numPr>
          <w:ilvl w:val="1"/>
          <w:numId w:val="1"/>
        </w:numPr>
        <w:ind w:left="720" w:hanging="360"/>
      </w:pPr>
      <w:bookmarkStart w:id="6" w:name="_heading=h.3dy6vkm" w:colFirst="0" w:colLast="0"/>
      <w:bookmarkEnd w:id="6"/>
      <w:r>
        <w:rPr>
          <w:rtl w:val="0"/>
        </w:rPr>
        <w:t>Scope</w:t>
      </w:r>
    </w:p>
    <w:p>
      <w:pPr>
        <w:ind w:left="1133" w:firstLine="0"/>
        <w:jc w:val="both"/>
      </w:pPr>
      <w:r>
        <w:rPr>
          <w:rtl w:val="0"/>
        </w:rPr>
        <w:t>The E-Athenaeum is a management system that is used to manage and operate a large quantity of data that is generated from the libraries. The scope of this project consists of the successful creation of a fully developed library management system using ASP.net and MS SQL server in order to assist the staff as well as the user to reduce the efforts that are generally spent on this tedious task of management. It would increase efficiency and productivity through computerization.</w:t>
      </w:r>
    </w:p>
    <w:p>
      <w:pPr>
        <w:ind w:left="1133" w:firstLine="0"/>
        <w:jc w:val="both"/>
        <w:rPr>
          <w:vertAlign w:val="baseline"/>
        </w:rPr>
      </w:pPr>
      <w:r>
        <w:rPr>
          <w:rtl w:val="0"/>
        </w:rPr>
        <w:t xml:space="preserve">The project includes many features that are generally not available in a traditional library management system. The project consists of a web application that has several functionalities such as user login and profile maintenance, admin login with several unique functionalities such as maintaining different data about authors, having access to other user accounts, and accounting for users under due. Along with this, a facility where users can see a list of books issued and view the complete book inventory along with many privileges for the admin, etc., </w:t>
      </w:r>
    </w:p>
    <w:p>
      <w:pPr>
        <w:pStyle w:val="3"/>
        <w:numPr>
          <w:ilvl w:val="1"/>
          <w:numId w:val="1"/>
        </w:numPr>
        <w:ind w:left="720" w:hanging="360"/>
      </w:pPr>
      <w:bookmarkStart w:id="7" w:name="_heading=h.4d34og8" w:colFirst="0" w:colLast="0"/>
      <w:bookmarkEnd w:id="7"/>
      <w:r>
        <w:rPr>
          <w:rtl w:val="0"/>
        </w:rPr>
        <w:t>Assumptions</w:t>
      </w:r>
    </w:p>
    <w:p>
      <w:pPr>
        <w:ind w:left="1140" w:firstLine="0"/>
      </w:pPr>
      <w:r>
        <w:rPr>
          <w:rtl w:val="0"/>
        </w:rPr>
        <w:t>Assumptions for this project being,</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6" w:after="0" w:afterAutospacing="0" w:line="240" w:lineRule="auto"/>
        <w:ind w:left="1410" w:right="115" w:hanging="420"/>
        <w:jc w:val="both"/>
        <w:rPr>
          <w:rFonts w:ascii="Arial" w:hAnsi="Arial" w:eastAsia="Arial" w:cs="Arial"/>
          <w:b w:val="0"/>
          <w:smallCaps w:val="0"/>
          <w:strike w:val="0"/>
          <w:color w:val="000000"/>
          <w:sz w:val="20"/>
          <w:szCs w:val="20"/>
          <w:u w:val="none"/>
          <w:shd w:val="clear" w:fill="auto"/>
          <w:vertAlign w:val="baseline"/>
        </w:rPr>
      </w:pPr>
      <w:r>
        <w:rPr>
          <w:rtl w:val="0"/>
        </w:rPr>
        <w:t>Creating a member signup page where new users can signup for library access.</w:t>
      </w:r>
    </w:p>
    <w:p>
      <w:pPr>
        <w:numPr>
          <w:ilvl w:val="0"/>
          <w:numId w:val="5"/>
        </w:numPr>
        <w:spacing w:before="0" w:beforeAutospacing="0" w:after="0" w:afterAutospacing="0"/>
        <w:ind w:left="1417" w:hanging="427"/>
        <w:jc w:val="both"/>
      </w:pPr>
      <w:r>
        <w:rPr>
          <w:rtl w:val="0"/>
        </w:rPr>
        <w:t>Creating a member login page where existing users can login.</w:t>
      </w:r>
    </w:p>
    <w:p>
      <w:pPr>
        <w:numPr>
          <w:ilvl w:val="0"/>
          <w:numId w:val="5"/>
        </w:numPr>
        <w:spacing w:before="0" w:beforeAutospacing="0" w:after="0" w:afterAutospacing="0"/>
        <w:ind w:left="1417" w:hanging="427"/>
        <w:jc w:val="both"/>
        <w:rPr>
          <w:u w:val="none"/>
        </w:rPr>
      </w:pPr>
      <w:r>
        <w:rPr>
          <w:rtl w:val="0"/>
        </w:rPr>
        <w:t>Creating a page where we can view the available books.</w:t>
      </w:r>
    </w:p>
    <w:p>
      <w:pPr>
        <w:numPr>
          <w:ilvl w:val="0"/>
          <w:numId w:val="5"/>
        </w:numPr>
        <w:spacing w:before="0" w:beforeAutospacing="0" w:after="0" w:afterAutospacing="0"/>
        <w:ind w:left="1417" w:hanging="427"/>
        <w:jc w:val="both"/>
        <w:rPr>
          <w:u w:val="none"/>
        </w:rPr>
      </w:pPr>
      <w:r>
        <w:rPr>
          <w:rtl w:val="0"/>
        </w:rPr>
        <w:t>Creating a page where admins can login.</w:t>
      </w:r>
    </w:p>
    <w:p>
      <w:pPr>
        <w:numPr>
          <w:ilvl w:val="0"/>
          <w:numId w:val="5"/>
        </w:numPr>
        <w:spacing w:before="0" w:beforeAutospacing="0" w:after="0" w:afterAutospacing="0"/>
        <w:ind w:left="1417" w:hanging="427"/>
        <w:jc w:val="both"/>
        <w:rPr>
          <w:u w:val="none"/>
        </w:rPr>
      </w:pPr>
      <w:r>
        <w:rPr>
          <w:rtl w:val="0"/>
        </w:rPr>
        <w:t>Creating pages like Author/ Publisher and Inventory management to manage (Add/Update/Delete) their data.</w:t>
      </w:r>
    </w:p>
    <w:p>
      <w:pPr>
        <w:numPr>
          <w:ilvl w:val="0"/>
          <w:numId w:val="5"/>
        </w:numPr>
        <w:spacing w:before="0" w:beforeAutospacing="0" w:after="0" w:afterAutospacing="0"/>
        <w:ind w:left="1417" w:hanging="427"/>
        <w:jc w:val="both"/>
        <w:rPr>
          <w:u w:val="none"/>
        </w:rPr>
      </w:pPr>
      <w:r>
        <w:rPr>
          <w:rtl w:val="0"/>
        </w:rPr>
        <w:t>Creating a page to manage the issuing and return process of the books.</w:t>
      </w:r>
    </w:p>
    <w:p>
      <w:pPr>
        <w:pStyle w:val="3"/>
        <w:numPr>
          <w:ilvl w:val="1"/>
          <w:numId w:val="1"/>
        </w:numPr>
        <w:ind w:left="720" w:hanging="360"/>
      </w:pPr>
      <w:bookmarkStart w:id="8" w:name="_heading=h.2s8eyo1" w:colFirst="0" w:colLast="0"/>
      <w:bookmarkEnd w:id="8"/>
      <w:r>
        <w:rPr>
          <w:rtl w:val="0"/>
        </w:rPr>
        <w:t>Dependencies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133" w:right="115" w:firstLine="6"/>
        <w:jc w:val="both"/>
      </w:pPr>
      <w:r>
        <w:rPr>
          <w:rtl w:val="0"/>
        </w:rPr>
        <w:t>Technology used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6" w:after="0" w:afterAutospacing="0" w:line="240" w:lineRule="auto"/>
        <w:ind w:left="1440" w:right="115" w:hanging="447"/>
        <w:jc w:val="both"/>
        <w:rPr>
          <w:u w:val="none"/>
        </w:rPr>
      </w:pPr>
      <w:r>
        <w:rPr>
          <w:rtl w:val="0"/>
        </w:rPr>
        <w:t>ASP.NET with C# programming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1440" w:right="115" w:hanging="447"/>
        <w:jc w:val="both"/>
        <w:rPr>
          <w:u w:val="none"/>
        </w:rPr>
      </w:pPr>
      <w:r>
        <w:rPr>
          <w:rtl w:val="0"/>
        </w:rPr>
        <w:t>MS-SQL Database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240" w:line="240" w:lineRule="auto"/>
        <w:ind w:left="1440" w:right="115" w:hanging="447"/>
        <w:jc w:val="both"/>
        <w:rPr>
          <w:u w:val="none"/>
        </w:rPr>
      </w:pPr>
      <w:r>
        <w:rPr>
          <w:rtl w:val="0"/>
        </w:rPr>
        <w:t>Bootstrap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140" w:right="115" w:firstLine="0"/>
        <w:jc w:val="both"/>
      </w:pPr>
      <w:r>
        <w:rPr>
          <w:rtl w:val="0"/>
        </w:rPr>
        <w:t>Software Used -</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6" w:after="0" w:afterAutospacing="0" w:line="240" w:lineRule="auto"/>
        <w:ind w:left="1440" w:right="115" w:hanging="450"/>
        <w:jc w:val="both"/>
        <w:rPr>
          <w:u w:val="none"/>
        </w:rPr>
      </w:pPr>
      <w:r>
        <w:rPr>
          <w:rtl w:val="0"/>
        </w:rPr>
        <w:t>Visual Studio 2019</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1440" w:right="115" w:hanging="450"/>
        <w:jc w:val="both"/>
        <w:rPr>
          <w:u w:val="none"/>
        </w:rPr>
      </w:pPr>
      <w:r>
        <w:rPr>
          <w:rtl w:val="0"/>
        </w:rPr>
        <w:t>SQL Server Management Studio (SSMS)</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1440" w:right="115" w:hanging="450"/>
        <w:jc w:val="both"/>
        <w:rPr>
          <w:u w:val="none"/>
        </w:rPr>
      </w:pPr>
      <w:r>
        <w:rPr>
          <w:rtl w:val="0"/>
        </w:rPr>
        <w:t>Browser (Chrome, Edge, etc.)</w:t>
      </w:r>
    </w:p>
    <w:p>
      <w:pPr>
        <w:pStyle w:val="3"/>
        <w:numPr>
          <w:ilvl w:val="1"/>
          <w:numId w:val="1"/>
        </w:numPr>
        <w:ind w:left="720" w:hanging="360"/>
      </w:pPr>
      <w:bookmarkStart w:id="9" w:name="_heading=h.17dp8vu" w:colFirst="0" w:colLast="0"/>
      <w:bookmarkEnd w:id="9"/>
      <w:r>
        <w:rPr>
          <w:rtl w:val="0"/>
        </w:rPr>
        <w:t>Risks</w:t>
      </w:r>
    </w:p>
    <w:p>
      <w:pPr>
        <w:ind w:left="1133" w:firstLine="0"/>
      </w:pPr>
      <w:r>
        <w:rPr>
          <w:rtl w:val="0"/>
        </w:rPr>
        <w:t>Considering real-world scenarios, risks for this project being several factors such as</w:t>
      </w:r>
    </w:p>
    <w:p>
      <w:pPr>
        <w:numPr>
          <w:ilvl w:val="0"/>
          <w:numId w:val="7"/>
        </w:numPr>
        <w:spacing w:after="0" w:afterAutospacing="0"/>
        <w:ind w:left="1440" w:hanging="447"/>
        <w:rPr>
          <w:u w:val="none"/>
        </w:rPr>
      </w:pPr>
      <w:r>
        <w:rPr>
          <w:rtl w:val="0"/>
        </w:rPr>
        <w:t>Broken Authentication and Session Management.</w:t>
      </w:r>
    </w:p>
    <w:p>
      <w:pPr>
        <w:numPr>
          <w:ilvl w:val="0"/>
          <w:numId w:val="7"/>
        </w:numPr>
        <w:spacing w:before="0" w:beforeAutospacing="0" w:after="0" w:afterAutospacing="0"/>
        <w:ind w:left="1440" w:hanging="447"/>
        <w:rPr>
          <w:u w:val="none"/>
        </w:rPr>
      </w:pPr>
      <w:r>
        <w:rPr>
          <w:rtl w:val="0"/>
        </w:rPr>
        <w:t>Security Misconfiguration.</w:t>
      </w:r>
    </w:p>
    <w:p>
      <w:pPr>
        <w:numPr>
          <w:ilvl w:val="0"/>
          <w:numId w:val="7"/>
        </w:numPr>
        <w:spacing w:before="0" w:beforeAutospacing="0" w:after="0" w:afterAutospacing="0"/>
        <w:ind w:left="1440" w:hanging="447"/>
        <w:rPr>
          <w:u w:val="none"/>
        </w:rPr>
      </w:pPr>
      <w:r>
        <w:rPr>
          <w:rtl w:val="0"/>
        </w:rPr>
        <w:t>Unvalidated Redirects and Forwards.</w:t>
      </w:r>
    </w:p>
    <w:p>
      <w:pPr>
        <w:numPr>
          <w:ilvl w:val="0"/>
          <w:numId w:val="7"/>
        </w:numPr>
        <w:spacing w:before="0" w:beforeAutospacing="0" w:after="0" w:afterAutospacing="0"/>
        <w:ind w:left="1440" w:hanging="447"/>
        <w:rPr>
          <w:u w:val="none"/>
        </w:rPr>
      </w:pPr>
      <w:r>
        <w:rPr>
          <w:rtl w:val="0"/>
        </w:rPr>
        <w:t>Connection Failures.</w:t>
      </w:r>
    </w:p>
    <w:p>
      <w:pPr>
        <w:numPr>
          <w:ilvl w:val="0"/>
          <w:numId w:val="7"/>
        </w:numPr>
        <w:spacing w:before="0" w:beforeAutospacing="0"/>
        <w:ind w:left="1440" w:hanging="447"/>
        <w:rPr>
          <w:u w:val="none"/>
        </w:rPr>
      </w:pPr>
      <w:r>
        <w:rPr>
          <w:rtl w:val="0"/>
        </w:rPr>
        <w:t>Vulnerabilities to SQL injections</w:t>
      </w:r>
    </w:p>
    <w:p>
      <w:pPr>
        <w:numPr>
          <w:ilvl w:val="0"/>
          <w:numId w:val="0"/>
        </w:numPr>
        <w:spacing w:before="0" w:beforeAutospacing="0"/>
        <w:ind w:left="993" w:leftChars="0" w:right="115" w:rightChars="0"/>
        <w:rPr>
          <w:rtl w:val="0"/>
        </w:rPr>
      </w:pPr>
    </w:p>
    <w:p>
      <w:pPr>
        <w:numPr>
          <w:ilvl w:val="0"/>
          <w:numId w:val="0"/>
        </w:numPr>
        <w:spacing w:before="0" w:beforeAutospacing="0"/>
        <w:ind w:left="993" w:leftChars="0" w:right="115" w:rightChars="0"/>
        <w:rPr>
          <w:rtl w:val="0"/>
        </w:rPr>
      </w:pPr>
    </w:p>
    <w:p>
      <w:pPr>
        <w:numPr>
          <w:ilvl w:val="0"/>
          <w:numId w:val="0"/>
        </w:numPr>
        <w:spacing w:before="0" w:beforeAutospacing="0"/>
        <w:ind w:left="993" w:leftChars="0" w:right="115" w:rightChars="0"/>
        <w:rPr>
          <w:rtl w:val="0"/>
        </w:rPr>
      </w:pPr>
    </w:p>
    <w:p>
      <w:pPr>
        <w:numPr>
          <w:ilvl w:val="0"/>
          <w:numId w:val="0"/>
        </w:numPr>
        <w:spacing w:before="0" w:beforeAutospacing="0"/>
        <w:ind w:left="993" w:leftChars="0" w:right="115" w:rightChars="0"/>
        <w:rPr>
          <w:rtl w:val="0"/>
        </w:rPr>
      </w:pPr>
    </w:p>
    <w:p>
      <w:pPr>
        <w:numPr>
          <w:ilvl w:val="0"/>
          <w:numId w:val="0"/>
        </w:numPr>
        <w:spacing w:before="0" w:beforeAutospacing="0"/>
        <w:ind w:left="993" w:leftChars="0" w:right="115" w:rightChars="0"/>
        <w:rPr>
          <w:rtl w:val="0"/>
        </w:rPr>
      </w:pPr>
    </w:p>
    <w:p>
      <w:pPr>
        <w:numPr>
          <w:ilvl w:val="0"/>
          <w:numId w:val="0"/>
        </w:numPr>
        <w:spacing w:before="0" w:beforeAutospacing="0"/>
        <w:ind w:left="993" w:leftChars="0" w:right="115" w:rightChars="0"/>
        <w:rPr>
          <w:rtl w:val="0"/>
        </w:rPr>
      </w:pPr>
    </w:p>
    <w:p>
      <w:pPr>
        <w:numPr>
          <w:ilvl w:val="0"/>
          <w:numId w:val="0"/>
        </w:numPr>
        <w:spacing w:before="0" w:beforeAutospacing="0"/>
        <w:ind w:left="993" w:leftChars="0" w:right="115" w:rightChars="0"/>
        <w:rPr>
          <w:u w:val="none"/>
        </w:rPr>
      </w:pPr>
      <w:r>
        <w:rPr>
          <w:rtl w:val="0"/>
        </w:rPr>
        <w:t>.</w:t>
      </w:r>
    </w:p>
    <w:p>
      <w:pPr>
        <w:pStyle w:val="2"/>
        <w:numPr>
          <w:ilvl w:val="0"/>
          <w:numId w:val="1"/>
        </w:numPr>
        <w:ind w:left="360" w:hanging="360"/>
        <w:rPr>
          <w:color w:val="19066A"/>
        </w:rPr>
      </w:pPr>
      <w:bookmarkStart w:id="10" w:name="_heading=h.3rdcrjn" w:colFirst="0" w:colLast="0"/>
      <w:bookmarkEnd w:id="10"/>
      <w:r>
        <w:rPr>
          <w:color w:val="19066A"/>
          <w:rtl w:val="0"/>
        </w:rPr>
        <w:t>Schematic Diagram</w:t>
      </w:r>
    </w:p>
    <w:p>
      <w:pPr>
        <w:pStyle w:val="3"/>
        <w:numPr>
          <w:ilvl w:val="1"/>
          <w:numId w:val="1"/>
        </w:numPr>
        <w:ind w:left="720" w:hanging="360"/>
      </w:pPr>
      <w:bookmarkStart w:id="11" w:name="_heading=h.h3xdfx7l21zk" w:colFirst="0" w:colLast="0"/>
      <w:bookmarkEnd w:id="11"/>
      <w:r>
        <w:rPr>
          <w:rtl w:val="0"/>
        </w:rPr>
        <w:t>Administrator Sequence Diagram</w:t>
      </w:r>
    </w:p>
    <w:p>
      <w:pPr>
        <w:ind w:left="0" w:firstLine="0"/>
        <w:jc w:val="center"/>
      </w:pPr>
      <w:r>
        <w:drawing>
          <wp:inline distT="114300" distB="114300" distL="114300" distR="114300">
            <wp:extent cx="5011420" cy="7367270"/>
            <wp:effectExtent l="0" t="0" r="0" b="0"/>
            <wp:docPr id="737489102" name="image8.png"/>
            <wp:cNvGraphicFramePr/>
            <a:graphic xmlns:a="http://schemas.openxmlformats.org/drawingml/2006/main">
              <a:graphicData uri="http://schemas.openxmlformats.org/drawingml/2006/picture">
                <pic:pic xmlns:pic="http://schemas.openxmlformats.org/drawingml/2006/picture">
                  <pic:nvPicPr>
                    <pic:cNvPr id="737489102" name="image8.png"/>
                    <pic:cNvPicPr preferRelativeResize="0"/>
                  </pic:nvPicPr>
                  <pic:blipFill>
                    <a:blip r:embed="rId11"/>
                    <a:srcRect/>
                    <a:stretch>
                      <a:fillRect/>
                    </a:stretch>
                  </pic:blipFill>
                  <pic:spPr>
                    <a:xfrm>
                      <a:off x="0" y="0"/>
                      <a:ext cx="5011575" cy="7367515"/>
                    </a:xfrm>
                    <a:prstGeom prst="rect">
                      <a:avLst/>
                    </a:prstGeom>
                  </pic:spPr>
                </pic:pic>
              </a:graphicData>
            </a:graphic>
          </wp:inline>
        </w:drawing>
      </w:r>
    </w:p>
    <w:p>
      <w:pPr>
        <w:pStyle w:val="3"/>
        <w:numPr>
          <w:ilvl w:val="1"/>
          <w:numId w:val="1"/>
        </w:numPr>
        <w:ind w:left="720" w:hanging="360"/>
        <w:rPr>
          <w:color w:val="479DB3"/>
          <w:sz w:val="32"/>
          <w:szCs w:val="32"/>
        </w:rPr>
      </w:pPr>
      <w:bookmarkStart w:id="12" w:name="_heading=h.d0p4fbtryrwj" w:colFirst="0" w:colLast="0"/>
      <w:bookmarkEnd w:id="12"/>
      <w:r>
        <w:rPr>
          <w:rtl w:val="0"/>
        </w:rPr>
        <w:t>User Sequence Diagram</w:t>
      </w:r>
    </w:p>
    <w:p>
      <w:pPr>
        <w:ind w:left="-283" w:firstLine="0"/>
        <w:jc w:val="center"/>
      </w:pPr>
      <w:r>
        <w:drawing>
          <wp:inline distT="114300" distB="114300" distL="114300" distR="114300">
            <wp:extent cx="5490845" cy="6895465"/>
            <wp:effectExtent l="0" t="0" r="0" b="0"/>
            <wp:docPr id="737489101" name="image7.png"/>
            <wp:cNvGraphicFramePr/>
            <a:graphic xmlns:a="http://schemas.openxmlformats.org/drawingml/2006/main">
              <a:graphicData uri="http://schemas.openxmlformats.org/drawingml/2006/picture">
                <pic:pic xmlns:pic="http://schemas.openxmlformats.org/drawingml/2006/picture">
                  <pic:nvPicPr>
                    <pic:cNvPr id="737489101" name="image7.png"/>
                    <pic:cNvPicPr preferRelativeResize="0"/>
                  </pic:nvPicPr>
                  <pic:blipFill>
                    <a:blip r:embed="rId12"/>
                    <a:srcRect/>
                    <a:stretch>
                      <a:fillRect/>
                    </a:stretch>
                  </pic:blipFill>
                  <pic:spPr>
                    <a:xfrm>
                      <a:off x="0" y="0"/>
                      <a:ext cx="5491102" cy="6895802"/>
                    </a:xfrm>
                    <a:prstGeom prst="rect">
                      <a:avLst/>
                    </a:prstGeom>
                  </pic:spPr>
                </pic:pic>
              </a:graphicData>
            </a:graphic>
          </wp:inline>
        </w:drawing>
      </w:r>
    </w:p>
    <w:p>
      <w:pPr>
        <w:ind w:left="-283" w:firstLine="0"/>
        <w:jc w:val="center"/>
      </w:pPr>
    </w:p>
    <w:p>
      <w:pPr>
        <w:ind w:left="-283" w:firstLine="0"/>
        <w:jc w:val="center"/>
      </w:pPr>
    </w:p>
    <w:p>
      <w:pPr>
        <w:ind w:left="-283" w:firstLine="0"/>
        <w:jc w:val="center"/>
      </w:pPr>
    </w:p>
    <w:p>
      <w:pPr>
        <w:pStyle w:val="3"/>
        <w:numPr>
          <w:ilvl w:val="1"/>
          <w:numId w:val="1"/>
        </w:numPr>
        <w:ind w:left="720" w:hanging="360"/>
        <w:rPr>
          <w:color w:val="479DB3"/>
          <w:sz w:val="32"/>
          <w:szCs w:val="32"/>
        </w:rPr>
      </w:pPr>
      <w:bookmarkStart w:id="13" w:name="_heading=h.am9qf7nn0542" w:colFirst="0" w:colLast="0"/>
      <w:bookmarkEnd w:id="13"/>
      <w:r>
        <w:rPr>
          <w:rtl w:val="0"/>
        </w:rPr>
        <w:t>User Case Diagram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275" w:right="120" w:firstLine="0"/>
        <w:jc w:val="center"/>
        <w:rPr>
          <w:rFonts w:ascii="Arial" w:hAnsi="Arial" w:eastAsia="Arial" w:cs="Arial"/>
          <w:b w:val="0"/>
          <w:i w:val="0"/>
          <w:smallCaps w:val="0"/>
          <w:strike w:val="0"/>
          <w:color w:val="000000"/>
          <w:sz w:val="20"/>
          <w:szCs w:val="20"/>
          <w:u w:val="none"/>
          <w:shd w:val="clear" w:fill="auto"/>
          <w:vertAlign w:val="baseline"/>
        </w:rPr>
      </w:pPr>
      <w:r>
        <w:drawing>
          <wp:inline distT="114300" distB="114300" distL="114300" distR="114300">
            <wp:extent cx="7202805" cy="3751580"/>
            <wp:effectExtent l="0" t="0" r="0" b="0"/>
            <wp:docPr id="737489099" name="image1.png"/>
            <wp:cNvGraphicFramePr/>
            <a:graphic xmlns:a="http://schemas.openxmlformats.org/drawingml/2006/main">
              <a:graphicData uri="http://schemas.openxmlformats.org/drawingml/2006/picture">
                <pic:pic xmlns:pic="http://schemas.openxmlformats.org/drawingml/2006/picture">
                  <pic:nvPicPr>
                    <pic:cNvPr id="737489099" name="image1.png"/>
                    <pic:cNvPicPr preferRelativeResize="0"/>
                  </pic:nvPicPr>
                  <pic:blipFill>
                    <a:blip r:embed="rId13"/>
                    <a:srcRect/>
                    <a:stretch>
                      <a:fillRect/>
                    </a:stretch>
                  </pic:blipFill>
                  <pic:spPr>
                    <a:xfrm>
                      <a:off x="0" y="0"/>
                      <a:ext cx="7203193" cy="3752081"/>
                    </a:xfrm>
                    <a:prstGeom prst="rect">
                      <a:avLst/>
                    </a:prstGeom>
                  </pic:spPr>
                </pic:pic>
              </a:graphicData>
            </a:graphic>
          </wp:inline>
        </w:drawing>
      </w:r>
    </w:p>
    <w:p>
      <w:pPr>
        <w:pStyle w:val="2"/>
        <w:numPr>
          <w:ilvl w:val="0"/>
          <w:numId w:val="1"/>
        </w:numPr>
        <w:ind w:left="360" w:hanging="360"/>
        <w:rPr>
          <w:color w:val="19066A"/>
        </w:rPr>
      </w:pPr>
      <w:bookmarkStart w:id="14" w:name="_heading=h.26in1rg" w:colFirst="0" w:colLast="0"/>
      <w:bookmarkEnd w:id="14"/>
      <w:r>
        <w:rPr>
          <w:color w:val="19066A"/>
          <w:rtl w:val="0"/>
        </w:rPr>
        <w:t>System Design</w:t>
      </w:r>
    </w:p>
    <w:p>
      <w:pPr>
        <w:pStyle w:val="3"/>
        <w:numPr>
          <w:ilvl w:val="1"/>
          <w:numId w:val="1"/>
        </w:numPr>
        <w:ind w:left="720" w:hanging="360"/>
      </w:pPr>
      <w:bookmarkStart w:id="15" w:name="_heading=h.lnxbz9" w:colFirst="0" w:colLast="0"/>
      <w:bookmarkEnd w:id="15"/>
      <w:r>
        <w:rPr>
          <w:rtl w:val="0"/>
        </w:rPr>
        <w:t>Proposed design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pPr>
      <w:r>
        <w:rPr>
          <w:rtl w:val="0"/>
        </w:rPr>
        <w:t>The project is planned to use the ASP.net web application framework as the core working environment for producing dynamic web pages with different functionalities.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360"/>
        <w:jc w:val="both"/>
      </w:pPr>
      <w:r>
        <w:rPr>
          <w:rtl w:val="0"/>
        </w:rPr>
        <w:t>Where the data created during the user interactions in the front-end pages such as creating a new account etc, are stored in a back-end SQL Server database. Since there are different functionalities to this project there are to be different tables created under a single database, where each table carries its own data, for example, a dedicated table only contributing to saving the data about authors, and another table only contributing to saving the data about publishers, etc.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360"/>
        <w:jc w:val="both"/>
        <w:rPr>
          <w:rtl w:val="0"/>
        </w:rPr>
      </w:pPr>
      <w:r>
        <w:rPr>
          <w:rtl w:val="0"/>
        </w:rPr>
        <w:t>The User Interface (UI) is proposed to be designed with the help of bootstrap considering the aesthetics and responsiveness of the dynamic pages, One particular page where the available books can be viewed in a tabular format is considered to be designed with the help of “datatables” which is a plugin for jQuery dedicated to creating responsive tabular content in web pages.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360"/>
        <w:jc w:val="both"/>
        <w:rPr>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360"/>
        <w:jc w:val="both"/>
        <w:rPr>
          <w:rtl w:val="0"/>
        </w:rPr>
      </w:pPr>
    </w:p>
    <w:p>
      <w:pPr>
        <w:pStyle w:val="3"/>
        <w:numPr>
          <w:ilvl w:val="1"/>
          <w:numId w:val="1"/>
        </w:numPr>
        <w:ind w:left="720" w:hanging="360"/>
        <w:rPr>
          <w:rFonts w:ascii="Times New Roman" w:hAnsi="Times New Roman" w:eastAsia="Times New Roman" w:cs="Times New Roman"/>
        </w:rPr>
      </w:pPr>
      <w:bookmarkStart w:id="16" w:name="_heading=h.35nkun2" w:colFirst="0" w:colLast="0"/>
      <w:bookmarkEnd w:id="16"/>
      <w:r>
        <w:rPr>
          <w:rtl w:val="0"/>
        </w:rPr>
        <w:t>Component inventory</w:t>
      </w:r>
      <w:r>
        <w:rPr>
          <w:rFonts w:ascii="Times New Roman" w:hAnsi="Times New Roman" w:eastAsia="Times New Roman" w:cs="Times New Roman"/>
          <w:rtl w:val="0"/>
        </w:rPr>
        <w:tab/>
      </w:r>
      <w:r>
        <w:rPr>
          <w:rFonts w:ascii="Times New Roman" w:hAnsi="Times New Roman" w:eastAsia="Times New Roman" w:cs="Times New Roman"/>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pPr>
      <w:r>
        <w:rPr>
          <w:rtl w:val="0"/>
        </w:rPr>
        <w:t>Components for this project are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pPr>
      <w:r>
        <w:rPr>
          <w:rtl w:val="0"/>
        </w:rPr>
        <w:t>Technologies,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6" w:after="0" w:afterAutospacing="0" w:line="240" w:lineRule="auto"/>
        <w:ind w:left="1440" w:right="115" w:hanging="447"/>
        <w:jc w:val="both"/>
        <w:rPr>
          <w:u w:val="none"/>
        </w:rPr>
      </w:pPr>
      <w:r>
        <w:rPr>
          <w:rtl w:val="0"/>
        </w:rPr>
        <w:t>ASP.net framework for creating dynamic web pages with C#.</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pPr>
      <w:r>
        <w:rPr>
          <w:rtl w:val="0"/>
        </w:rPr>
        <w:t>Static Home page: Home page for the web application.</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pPr>
      <w:r>
        <w:rPr>
          <w:rtl w:val="0"/>
        </w:rPr>
        <w:t>Member registration: For the user to register as a member and use the facilities.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pPr>
      <w:r>
        <w:rPr>
          <w:rtl w:val="0"/>
        </w:rPr>
        <w:t>Member login: After registering successfully, members can login into the system.</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pPr>
      <w:r>
        <w:rPr>
          <w:rtl w:val="0"/>
        </w:rPr>
        <w:t>Member profile page: Members can manage their profile, and Update their details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pPr>
      <w:r>
        <w:rPr>
          <w:rtl w:val="0"/>
        </w:rPr>
        <w:t>Book issue page: An admin can monitor and perform issue/return of any particular available book/books.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pPr>
      <w:r>
        <w:rPr>
          <w:rtl w:val="0"/>
        </w:rPr>
        <w:t>Admin login: Admin login page for the admins to enter the system and use the facilities.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pPr>
      <w:r>
        <w:rPr>
          <w:rtl w:val="0"/>
        </w:rPr>
        <w:t>Author Management Page: Consists of the list of authors, only the admins can access and perform CRUD operations.</w:t>
      </w:r>
    </w:p>
    <w:p>
      <w:pPr>
        <w:numPr>
          <w:ilvl w:val="1"/>
          <w:numId w:val="3"/>
        </w:numPr>
        <w:spacing w:before="0" w:beforeAutospacing="0" w:after="0" w:afterAutospacing="0"/>
        <w:ind w:left="2160" w:hanging="360"/>
        <w:jc w:val="both"/>
      </w:pPr>
      <w:r>
        <w:rPr>
          <w:rtl w:val="0"/>
        </w:rPr>
        <w:t>Publisher Management Page: Consists of the list of publishers, only the admins can access and perform CRUD operations.</w:t>
      </w:r>
    </w:p>
    <w:p>
      <w:pPr>
        <w:numPr>
          <w:ilvl w:val="1"/>
          <w:numId w:val="3"/>
        </w:numPr>
        <w:spacing w:before="0" w:beforeAutospacing="0" w:after="0" w:afterAutospacing="0"/>
        <w:ind w:left="2160" w:hanging="360"/>
        <w:jc w:val="both"/>
      </w:pPr>
      <w:r>
        <w:rPr>
          <w:rtl w:val="0"/>
        </w:rPr>
        <w:t>Member Management page: For the admin, delete/ update the profile status of the members.</w:t>
      </w:r>
    </w:p>
    <w:p>
      <w:pPr>
        <w:numPr>
          <w:ilvl w:val="1"/>
          <w:numId w:val="3"/>
        </w:numPr>
        <w:spacing w:before="0" w:beforeAutospacing="0" w:after="0" w:afterAutospacing="0"/>
        <w:ind w:left="2160" w:hanging="360"/>
        <w:jc w:val="both"/>
        <w:rPr>
          <w:u w:val="none"/>
        </w:rPr>
      </w:pPr>
      <w:r>
        <w:rPr>
          <w:rtl w:val="0"/>
        </w:rPr>
        <w:t xml:space="preserve">Book inventory page: For admins,  to perform CRUD operations and maintain the books present in the library. </w:t>
      </w:r>
    </w:p>
    <w:p>
      <w:pPr>
        <w:numPr>
          <w:ilvl w:val="1"/>
          <w:numId w:val="3"/>
        </w:numPr>
        <w:spacing w:before="0" w:beforeAutospacing="0" w:after="0" w:afterAutospacing="0"/>
        <w:ind w:left="2160" w:hanging="360"/>
        <w:jc w:val="both"/>
        <w:rPr>
          <w:u w:val="none"/>
        </w:rPr>
      </w:pPr>
      <w:r>
        <w:rPr>
          <w:rtl w:val="0"/>
        </w:rPr>
        <w:t>View Books page: For the users to browse through the available books in the inventory.</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1440" w:right="115" w:hanging="447"/>
        <w:jc w:val="both"/>
        <w:rPr>
          <w:u w:val="none"/>
        </w:rPr>
      </w:pPr>
      <w:r>
        <w:rPr>
          <w:rtl w:val="0"/>
        </w:rPr>
        <w:t>Bootstrap for responsiveness and aesthetics of web pages.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1440" w:right="115" w:hanging="447"/>
        <w:jc w:val="both"/>
        <w:rPr>
          <w:u w:val="none"/>
        </w:rPr>
      </w:pPr>
      <w:r>
        <w:rPr>
          <w:rtl w:val="0"/>
        </w:rPr>
        <w:t>SQL server for storing the data created by different functionalities, under the following tables,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rPr>
          <w:u w:val="none"/>
        </w:rPr>
      </w:pPr>
      <w:r>
        <w:rPr>
          <w:rtl w:val="0"/>
        </w:rPr>
        <w:t>author_tbl (For managing different authors).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rPr>
          <w:u w:val="none"/>
        </w:rPr>
      </w:pPr>
      <w:r>
        <w:rPr>
          <w:rtl w:val="0"/>
        </w:rPr>
        <w:t>publisher_tbl (For managing different publishers).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40" w:lineRule="auto"/>
        <w:ind w:left="2160" w:right="115" w:hanging="360"/>
        <w:jc w:val="both"/>
        <w:rPr>
          <w:u w:val="none"/>
        </w:rPr>
      </w:pPr>
      <w:r>
        <w:rPr>
          <w:rtl w:val="0"/>
        </w:rPr>
        <w:t>member_tbl (For managing different members)</w:t>
      </w:r>
    </w:p>
    <w:p>
      <w:pPr>
        <w:numPr>
          <w:ilvl w:val="1"/>
          <w:numId w:val="3"/>
        </w:numPr>
        <w:spacing w:before="0" w:beforeAutospacing="0" w:after="0" w:afterAutospacing="0"/>
        <w:ind w:left="2160" w:hanging="360"/>
        <w:jc w:val="both"/>
      </w:pPr>
      <w:r>
        <w:rPr>
          <w:rtl w:val="0"/>
        </w:rPr>
        <w:t>admin_tbl (For managing different admins).</w:t>
      </w:r>
    </w:p>
    <w:p>
      <w:pPr>
        <w:numPr>
          <w:ilvl w:val="1"/>
          <w:numId w:val="3"/>
        </w:numPr>
        <w:spacing w:before="0" w:beforeAutospacing="0" w:after="0" w:afterAutospacing="0"/>
        <w:ind w:left="2160" w:hanging="360"/>
        <w:jc w:val="both"/>
      </w:pPr>
      <w:r>
        <w:rPr>
          <w:rtl w:val="0"/>
        </w:rPr>
        <w:t>book_tbl (For managing different books).</w:t>
      </w:r>
    </w:p>
    <w:p>
      <w:pPr>
        <w:numPr>
          <w:ilvl w:val="1"/>
          <w:numId w:val="3"/>
        </w:numPr>
        <w:spacing w:before="0" w:beforeAutospacing="0"/>
        <w:ind w:left="2160" w:hanging="360"/>
        <w:jc w:val="both"/>
      </w:pPr>
      <w:r>
        <w:rPr>
          <w:rtl w:val="0"/>
        </w:rPr>
        <w:t>book_issue_tbl (For managing Issue/Due dates of the users).</w:t>
      </w:r>
    </w:p>
    <w:p>
      <w:pPr>
        <w:ind w:left="1133" w:firstLine="0"/>
        <w:jc w:val="both"/>
      </w:pPr>
      <w:r>
        <w:rPr>
          <w:rtl w:val="0"/>
        </w:rPr>
        <w:t>Softwares,</w:t>
      </w:r>
    </w:p>
    <w:p>
      <w:pPr>
        <w:numPr>
          <w:ilvl w:val="0"/>
          <w:numId w:val="4"/>
        </w:numPr>
        <w:spacing w:after="0" w:afterAutospacing="0"/>
        <w:ind w:left="1440" w:hanging="360"/>
        <w:jc w:val="both"/>
      </w:pPr>
      <w:r>
        <w:rPr>
          <w:rtl w:val="0"/>
        </w:rPr>
        <w:t>Visual Studio 2019 for programming ASP.net web pages and hosting them.</w:t>
      </w:r>
    </w:p>
    <w:p>
      <w:pPr>
        <w:numPr>
          <w:ilvl w:val="0"/>
          <w:numId w:val="4"/>
        </w:numPr>
        <w:spacing w:before="0" w:beforeAutospacing="0" w:after="0" w:afterAutospacing="0"/>
        <w:ind w:left="1440" w:hanging="360"/>
        <w:jc w:val="both"/>
      </w:pPr>
      <w:r>
        <w:rPr>
          <w:rtl w:val="0"/>
        </w:rPr>
        <w:t>MSSQL Express 2019 for hosting the database on the local machine.</w:t>
      </w:r>
    </w:p>
    <w:p>
      <w:pPr>
        <w:numPr>
          <w:ilvl w:val="0"/>
          <w:numId w:val="4"/>
        </w:numPr>
        <w:spacing w:before="0" w:beforeAutospacing="0" w:after="0" w:afterAutospacing="0"/>
        <w:ind w:left="1440" w:hanging="360"/>
        <w:jc w:val="both"/>
      </w:pPr>
      <w:r>
        <w:rPr>
          <w:rtl w:val="0"/>
        </w:rPr>
        <w:t>SQL Server Management Studio (SSMS) for Visualizing the database.</w:t>
      </w:r>
    </w:p>
    <w:p>
      <w:pPr>
        <w:numPr>
          <w:ilvl w:val="0"/>
          <w:numId w:val="4"/>
        </w:numPr>
        <w:spacing w:before="0" w:beforeAutospacing="0"/>
        <w:ind w:left="1440" w:hanging="360"/>
        <w:jc w:val="both"/>
      </w:pPr>
      <w:r>
        <w:rPr>
          <w:rtl w:val="0"/>
        </w:rPr>
        <w:t>Browser (Chrome, Edge, etc.) for running/testing the web pages.</w:t>
      </w:r>
    </w:p>
    <w:p>
      <w:pPr>
        <w:ind w:left="0" w:firstLine="0"/>
        <w:jc w:val="both"/>
      </w:pPr>
    </w:p>
    <w:p>
      <w:pPr>
        <w:ind w:left="0" w:firstLine="0"/>
        <w:jc w:val="both"/>
      </w:pPr>
    </w:p>
    <w:p>
      <w:pPr>
        <w:ind w:left="0" w:firstLine="0"/>
        <w:jc w:val="both"/>
      </w:pPr>
    </w:p>
    <w:p>
      <w:pPr>
        <w:ind w:left="0" w:firstLine="0"/>
        <w:jc w:val="both"/>
      </w:pPr>
    </w:p>
    <w:p>
      <w:pPr>
        <w:ind w:left="0" w:firstLine="0"/>
        <w:jc w:val="both"/>
      </w:pPr>
    </w:p>
    <w:p>
      <w:pPr>
        <w:pStyle w:val="2"/>
        <w:numPr>
          <w:ilvl w:val="0"/>
          <w:numId w:val="1"/>
        </w:numPr>
        <w:ind w:left="360" w:hanging="360"/>
        <w:rPr>
          <w:color w:val="19066A"/>
        </w:rPr>
      </w:pPr>
      <w:bookmarkStart w:id="17" w:name="_heading=h.1ksv4uv" w:colFirst="0" w:colLast="0"/>
      <w:bookmarkEnd w:id="17"/>
      <w:r>
        <w:rPr>
          <w:color w:val="19066A"/>
          <w:rtl w:val="0"/>
        </w:rPr>
        <w:t>Database Design</w:t>
      </w:r>
    </w:p>
    <w:p>
      <w:pPr>
        <w:pStyle w:val="3"/>
        <w:numPr>
          <w:ilvl w:val="1"/>
          <w:numId w:val="1"/>
        </w:numPr>
        <w:ind w:left="720" w:hanging="360"/>
      </w:pPr>
      <w:bookmarkStart w:id="18" w:name="_heading=h.44sinio" w:colFirst="0" w:colLast="0"/>
      <w:bookmarkEnd w:id="18"/>
      <w:r>
        <w:rPr>
          <w:rtl w:val="0"/>
        </w:rPr>
        <w:t>Data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417" w:right="-1174" w:firstLine="0"/>
        <w:jc w:val="both"/>
      </w:pPr>
      <w:bookmarkStart w:id="19" w:name="_heading=h.wf48ss8481la" w:colFirst="0" w:colLast="0"/>
      <w:bookmarkEnd w:id="19"/>
      <w:r>
        <w:rPr>
          <w:i/>
        </w:rPr>
        <w:drawing>
          <wp:inline distT="114300" distB="114300" distL="114300" distR="114300">
            <wp:extent cx="7500620" cy="4261485"/>
            <wp:effectExtent l="0" t="0" r="0" b="0"/>
            <wp:docPr id="737489098" name="image2.png"/>
            <wp:cNvGraphicFramePr/>
            <a:graphic xmlns:a="http://schemas.openxmlformats.org/drawingml/2006/main">
              <a:graphicData uri="http://schemas.openxmlformats.org/drawingml/2006/picture">
                <pic:pic xmlns:pic="http://schemas.openxmlformats.org/drawingml/2006/picture">
                  <pic:nvPicPr>
                    <pic:cNvPr id="737489098" name="image2.png"/>
                    <pic:cNvPicPr preferRelativeResize="0"/>
                  </pic:nvPicPr>
                  <pic:blipFill>
                    <a:blip r:embed="rId14"/>
                    <a:srcRect l="1863" t="1535" r="1987" b="2192"/>
                    <a:stretch>
                      <a:fillRect/>
                    </a:stretch>
                  </pic:blipFill>
                  <pic:spPr>
                    <a:xfrm>
                      <a:off x="0" y="0"/>
                      <a:ext cx="7500938" cy="4261679"/>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417" w:right="-1174" w:firstLine="0"/>
        <w:jc w:val="both"/>
        <w:rPr>
          <w:i/>
        </w:rPr>
      </w:pPr>
      <w:bookmarkStart w:id="20" w:name="_heading=h.j7wtqwmzwa8i" w:colFirst="0" w:colLast="0"/>
      <w:r>
        <w:rPr>
          <w:i/>
        </w:rPr>
        <w:drawing>
          <wp:inline distT="114300" distB="114300" distL="114300" distR="114300">
            <wp:extent cx="7501890" cy="2210435"/>
            <wp:effectExtent l="0" t="0" r="0" b="0"/>
            <wp:docPr id="737489100" name="image4.png"/>
            <wp:cNvGraphicFramePr/>
            <a:graphic xmlns:a="http://schemas.openxmlformats.org/drawingml/2006/main">
              <a:graphicData uri="http://schemas.openxmlformats.org/drawingml/2006/picture">
                <pic:pic xmlns:pic="http://schemas.openxmlformats.org/drawingml/2006/picture">
                  <pic:nvPicPr>
                    <pic:cNvPr id="737489100" name="image4.png"/>
                    <pic:cNvPicPr preferRelativeResize="0"/>
                  </pic:nvPicPr>
                  <pic:blipFill>
                    <a:blip r:embed="rId15"/>
                    <a:srcRect l="1162" t="4489" r="6312" b="6386"/>
                    <a:stretch>
                      <a:fillRect/>
                    </a:stretch>
                  </pic:blipFill>
                  <pic:spPr>
                    <a:xfrm>
                      <a:off x="0" y="0"/>
                      <a:ext cx="7502241" cy="2210569"/>
                    </a:xfrm>
                    <a:prstGeom prst="rect">
                      <a:avLst/>
                    </a:prstGeom>
                  </pic:spPr>
                </pic:pic>
              </a:graphicData>
            </a:graphic>
          </wp:inline>
        </w:drawing>
      </w:r>
    </w:p>
    <w:bookmarkEnd w:id="20"/>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417" w:right="-1174" w:firstLine="0"/>
        <w:jc w:val="both"/>
        <w:rPr>
          <w:i/>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417" w:right="-1174" w:firstLine="0"/>
        <w:jc w:val="both"/>
        <w:rPr>
          <w:i/>
        </w:rPr>
      </w:pPr>
    </w:p>
    <w:p>
      <w:pPr>
        <w:pStyle w:val="3"/>
        <w:numPr>
          <w:ilvl w:val="1"/>
          <w:numId w:val="1"/>
        </w:numPr>
        <w:ind w:left="720" w:hanging="360"/>
        <w:jc w:val="left"/>
      </w:pPr>
      <w:bookmarkStart w:id="21" w:name="_heading=h.z337ya" w:colFirst="0" w:colLast="0"/>
      <w:bookmarkEnd w:id="21"/>
      <w:r>
        <w:rPr>
          <w:rtl w:val="0"/>
        </w:rPr>
        <w:t>Tables Structure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rPr>
          <w:rFonts w:ascii="Arial" w:hAnsi="Arial" w:eastAsia="Arial" w:cs="Arial"/>
          <w:b w:val="0"/>
          <w:smallCaps w:val="0"/>
          <w:strike w:val="0"/>
          <w:color w:val="000000"/>
          <w:sz w:val="20"/>
          <w:szCs w:val="20"/>
          <w:u w:val="none"/>
          <w:shd w:val="clear" w:fill="auto"/>
          <w:vertAlign w:val="baseline"/>
        </w:rPr>
      </w:pPr>
      <w:r>
        <w:rPr>
          <w:rtl w:val="0"/>
        </w:rPr>
        <w:t>Table 1: author_tbl</w:t>
      </w:r>
    </w:p>
    <w:tbl>
      <w:tblPr>
        <w:tblStyle w:val="127"/>
        <w:tblW w:w="7470" w:type="dxa"/>
        <w:tblInd w:w="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10"/>
        <w:gridCol w:w="2340"/>
        <w:gridCol w:w="1314"/>
        <w:gridCol w:w="1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EEAF6"/>
          </w:tcPr>
          <w:p>
            <w:pPr>
              <w:rPr>
                <w:b/>
              </w:rPr>
            </w:pPr>
            <w:r>
              <w:rPr>
                <w:b/>
                <w:rtl w:val="0"/>
              </w:rPr>
              <w:t xml:space="preserve"> Column Name</w:t>
            </w:r>
          </w:p>
        </w:tc>
        <w:tc>
          <w:tcPr>
            <w:shd w:val="clear" w:color="auto" w:fill="DEEAF6"/>
          </w:tcPr>
          <w:p>
            <w:pPr>
              <w:rPr>
                <w:b/>
              </w:rPr>
            </w:pPr>
            <w:r>
              <w:rPr>
                <w:b/>
                <w:rtl w:val="0"/>
              </w:rPr>
              <w:t>Data Type</w:t>
            </w:r>
          </w:p>
        </w:tc>
        <w:tc>
          <w:tcPr>
            <w:shd w:val="clear" w:color="auto" w:fill="DEEAF6"/>
          </w:tcPr>
          <w:p>
            <w:pPr>
              <w:rPr>
                <w:b/>
              </w:rPr>
            </w:pPr>
            <w:r>
              <w:rPr>
                <w:b/>
                <w:rtl w:val="0"/>
              </w:rPr>
              <w:t>Length</w:t>
            </w:r>
          </w:p>
        </w:tc>
        <w:tc>
          <w:tcPr>
            <w:shd w:val="clear" w:color="auto" w:fill="DEEAF6"/>
          </w:tcPr>
          <w:p>
            <w:pPr>
              <w:rPr>
                <w:b/>
              </w:rPr>
            </w:pPr>
            <w:r>
              <w:rPr>
                <w:b/>
                <w:rtl w:val="0"/>
              </w:rPr>
              <w:t>Nulls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author_id</w:t>
            </w:r>
          </w:p>
        </w:tc>
        <w:tc>
          <w:tcPr>
            <w:shd w:val="clear" w:color="auto" w:fill="auto"/>
          </w:tcPr>
          <w:p>
            <w:pPr>
              <w:jc w:val="center"/>
              <w:rPr>
                <w:rFonts w:hint="default" w:ascii="Arial" w:hAnsi="Arial" w:eastAsia="Arimo" w:cs="Arial"/>
              </w:rPr>
            </w:pPr>
            <w:r>
              <w:rPr>
                <w:rFonts w:hint="default" w:ascii="Arial" w:hAnsi="Arial" w:eastAsia="Arimo" w:cs="Arial"/>
                <w:rtl w:val="0"/>
              </w:rPr>
              <w:t>nchar</w:t>
            </w:r>
          </w:p>
        </w:tc>
        <w:tc>
          <w:tcPr>
            <w:shd w:val="clear" w:color="auto" w:fill="auto"/>
          </w:tcPr>
          <w:p>
            <w:pPr>
              <w:jc w:val="center"/>
              <w:rPr>
                <w:rFonts w:hint="default" w:ascii="Arial" w:hAnsi="Arial" w:eastAsia="Arimo" w:cs="Arial"/>
              </w:rPr>
            </w:pPr>
            <w:r>
              <w:rPr>
                <w:rFonts w:hint="default" w:ascii="Arial" w:hAnsi="Arial" w:eastAsia="Arimo" w:cs="Arial"/>
                <w:rtl w:val="0"/>
              </w:rPr>
              <w:t>10</w:t>
            </w:r>
          </w:p>
        </w:tc>
        <w:tc>
          <w:tcPr>
            <w:shd w:val="clear" w:color="auto" w:fill="auto"/>
          </w:tcPr>
          <w:p>
            <w:pPr>
              <w:jc w:val="center"/>
              <w:rPr>
                <w:rFonts w:hint="default" w:ascii="Arial" w:hAnsi="Arial" w:eastAsia="Arimo" w:cs="Arial"/>
              </w:rPr>
            </w:pPr>
            <w:r>
              <w:rPr>
                <w:rFonts w:hint="default" w:ascii="Arial" w:hAnsi="Arial" w:eastAsia="Arimo" w:cs="Arial"/>
                <w:rtl w:val="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author_name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bl>
    <w:p>
      <w:pPr>
        <w:ind w:left="1080" w:firstLine="0"/>
        <w:jc w:val="both"/>
      </w:pPr>
    </w:p>
    <w:p>
      <w:pPr>
        <w:ind w:left="1080" w:firstLine="0"/>
        <w:jc w:val="both"/>
      </w:pPr>
      <w:r>
        <w:rPr>
          <w:rtl w:val="0"/>
        </w:rPr>
        <w:t>Table 2: publisher_tbl</w:t>
      </w:r>
    </w:p>
    <w:tbl>
      <w:tblPr>
        <w:tblStyle w:val="128"/>
        <w:tblW w:w="7470" w:type="dxa"/>
        <w:tblInd w:w="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10"/>
        <w:gridCol w:w="2340"/>
        <w:gridCol w:w="1314"/>
        <w:gridCol w:w="1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EEAF6"/>
          </w:tcPr>
          <w:p>
            <w:pPr>
              <w:rPr>
                <w:b/>
              </w:rPr>
            </w:pPr>
            <w:r>
              <w:rPr>
                <w:b/>
                <w:rtl w:val="0"/>
              </w:rPr>
              <w:t xml:space="preserve"> Column Name</w:t>
            </w:r>
          </w:p>
        </w:tc>
        <w:tc>
          <w:tcPr>
            <w:shd w:val="clear" w:color="auto" w:fill="DEEAF6"/>
          </w:tcPr>
          <w:p>
            <w:pPr>
              <w:rPr>
                <w:b/>
              </w:rPr>
            </w:pPr>
            <w:r>
              <w:rPr>
                <w:b/>
                <w:rtl w:val="0"/>
              </w:rPr>
              <w:t>Data Type</w:t>
            </w:r>
          </w:p>
        </w:tc>
        <w:tc>
          <w:tcPr>
            <w:shd w:val="clear" w:color="auto" w:fill="DEEAF6"/>
          </w:tcPr>
          <w:p>
            <w:pPr>
              <w:rPr>
                <w:b/>
              </w:rPr>
            </w:pPr>
            <w:r>
              <w:rPr>
                <w:b/>
                <w:rtl w:val="0"/>
              </w:rPr>
              <w:t>Length</w:t>
            </w:r>
          </w:p>
        </w:tc>
        <w:tc>
          <w:tcPr>
            <w:shd w:val="clear" w:color="auto" w:fill="DEEAF6"/>
          </w:tcPr>
          <w:p>
            <w:pPr>
              <w:rPr>
                <w:b/>
              </w:rPr>
            </w:pPr>
            <w:r>
              <w:rPr>
                <w:b/>
                <w:rtl w:val="0"/>
              </w:rPr>
              <w:t>Nulls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publisher_id</w:t>
            </w:r>
          </w:p>
        </w:tc>
        <w:tc>
          <w:tcPr>
            <w:shd w:val="clear" w:color="auto" w:fill="auto"/>
          </w:tcPr>
          <w:p>
            <w:pPr>
              <w:jc w:val="center"/>
              <w:rPr>
                <w:rFonts w:hint="default" w:ascii="Arial" w:hAnsi="Arial" w:eastAsia="Arimo" w:cs="Arial"/>
              </w:rPr>
            </w:pPr>
            <w:r>
              <w:rPr>
                <w:rFonts w:hint="default" w:ascii="Arial" w:hAnsi="Arial" w:eastAsia="Arimo" w:cs="Arial"/>
                <w:rtl w:val="0"/>
              </w:rPr>
              <w:t>nchar</w:t>
            </w:r>
          </w:p>
        </w:tc>
        <w:tc>
          <w:tcPr>
            <w:shd w:val="clear" w:color="auto" w:fill="auto"/>
          </w:tcPr>
          <w:p>
            <w:pPr>
              <w:jc w:val="center"/>
              <w:rPr>
                <w:rFonts w:hint="default" w:ascii="Arial" w:hAnsi="Arial" w:eastAsia="Arimo" w:cs="Arial"/>
              </w:rPr>
            </w:pPr>
            <w:r>
              <w:rPr>
                <w:rFonts w:hint="default" w:ascii="Arial" w:hAnsi="Arial" w:eastAsia="Arimo" w:cs="Arial"/>
                <w:rtl w:val="0"/>
              </w:rPr>
              <w:t>10</w:t>
            </w:r>
          </w:p>
        </w:tc>
        <w:tc>
          <w:tcPr>
            <w:shd w:val="clear" w:color="auto" w:fill="auto"/>
          </w:tcPr>
          <w:p>
            <w:pPr>
              <w:jc w:val="center"/>
              <w:rPr>
                <w:rFonts w:hint="default" w:ascii="Arial" w:hAnsi="Arial" w:eastAsia="Arimo" w:cs="Arial"/>
              </w:rPr>
            </w:pPr>
            <w:r>
              <w:rPr>
                <w:rFonts w:hint="default" w:ascii="Arial" w:hAnsi="Arial" w:eastAsia="Arimo" w:cs="Arial"/>
                <w:rtl w:val="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publisher_name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bl>
    <w:p>
      <w:pPr>
        <w:ind w:left="1080" w:firstLine="0"/>
        <w:jc w:val="both"/>
      </w:pPr>
    </w:p>
    <w:p>
      <w:pPr>
        <w:ind w:left="1080" w:firstLine="0"/>
        <w:jc w:val="both"/>
      </w:pPr>
      <w:r>
        <w:rPr>
          <w:rtl w:val="0"/>
        </w:rPr>
        <w:t>Table 3: member_tbl</w:t>
      </w:r>
    </w:p>
    <w:tbl>
      <w:tblPr>
        <w:tblStyle w:val="129"/>
        <w:tblW w:w="7470" w:type="dxa"/>
        <w:tblInd w:w="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10"/>
        <w:gridCol w:w="2340"/>
        <w:gridCol w:w="1314"/>
        <w:gridCol w:w="1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EEAF6"/>
          </w:tcPr>
          <w:p>
            <w:pPr>
              <w:rPr>
                <w:b/>
              </w:rPr>
            </w:pPr>
            <w:r>
              <w:rPr>
                <w:b/>
                <w:rtl w:val="0"/>
              </w:rPr>
              <w:t xml:space="preserve"> Column Name</w:t>
            </w:r>
          </w:p>
        </w:tc>
        <w:tc>
          <w:tcPr>
            <w:shd w:val="clear" w:color="auto" w:fill="DEEAF6"/>
          </w:tcPr>
          <w:p>
            <w:pPr>
              <w:rPr>
                <w:b/>
              </w:rPr>
            </w:pPr>
            <w:r>
              <w:rPr>
                <w:b/>
                <w:rtl w:val="0"/>
              </w:rPr>
              <w:t>Data Type</w:t>
            </w:r>
          </w:p>
        </w:tc>
        <w:tc>
          <w:tcPr>
            <w:shd w:val="clear" w:color="auto" w:fill="DEEAF6"/>
          </w:tcPr>
          <w:p>
            <w:pPr>
              <w:rPr>
                <w:b/>
              </w:rPr>
            </w:pPr>
            <w:r>
              <w:rPr>
                <w:b/>
                <w:rtl w:val="0"/>
              </w:rPr>
              <w:t>Length</w:t>
            </w:r>
          </w:p>
        </w:tc>
        <w:tc>
          <w:tcPr>
            <w:shd w:val="clear" w:color="auto" w:fill="DEEAF6"/>
          </w:tcPr>
          <w:p>
            <w:pPr>
              <w:rPr>
                <w:b/>
              </w:rPr>
            </w:pPr>
            <w:r>
              <w:rPr>
                <w:b/>
                <w:rtl w:val="0"/>
              </w:rPr>
              <w:t>Nulls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full_name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dob</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contact_no</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email</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state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city</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pincode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full_address</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member_id</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password</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account_status</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bl>
    <w:p>
      <w:pPr>
        <w:ind w:left="1080" w:firstLine="0"/>
        <w:jc w:val="both"/>
      </w:pPr>
    </w:p>
    <w:p>
      <w:pPr>
        <w:jc w:val="both"/>
      </w:pPr>
    </w:p>
    <w:p>
      <w:pPr>
        <w:ind w:left="1080" w:firstLine="0"/>
        <w:jc w:val="both"/>
      </w:pPr>
      <w:r>
        <w:rPr>
          <w:rtl w:val="0"/>
        </w:rPr>
        <w:t>Table 4: admin_tbl</w:t>
      </w:r>
    </w:p>
    <w:tbl>
      <w:tblPr>
        <w:tblStyle w:val="130"/>
        <w:tblW w:w="7470" w:type="dxa"/>
        <w:tblInd w:w="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10"/>
        <w:gridCol w:w="2340"/>
        <w:gridCol w:w="1314"/>
        <w:gridCol w:w="1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EEAF6"/>
          </w:tcPr>
          <w:p>
            <w:pPr>
              <w:rPr>
                <w:b/>
              </w:rPr>
            </w:pPr>
            <w:r>
              <w:rPr>
                <w:b/>
                <w:rtl w:val="0"/>
              </w:rPr>
              <w:t xml:space="preserve"> Column Name</w:t>
            </w:r>
          </w:p>
        </w:tc>
        <w:tc>
          <w:tcPr>
            <w:shd w:val="clear" w:color="auto" w:fill="DEEAF6"/>
          </w:tcPr>
          <w:p>
            <w:pPr>
              <w:rPr>
                <w:b/>
              </w:rPr>
            </w:pPr>
            <w:r>
              <w:rPr>
                <w:b/>
                <w:rtl w:val="0"/>
              </w:rPr>
              <w:t>Data Type</w:t>
            </w:r>
          </w:p>
        </w:tc>
        <w:tc>
          <w:tcPr>
            <w:shd w:val="clear" w:color="auto" w:fill="DEEAF6"/>
          </w:tcPr>
          <w:p>
            <w:pPr>
              <w:rPr>
                <w:b/>
              </w:rPr>
            </w:pPr>
            <w:r>
              <w:rPr>
                <w:b/>
                <w:rtl w:val="0"/>
              </w:rPr>
              <w:t>Length</w:t>
            </w:r>
          </w:p>
        </w:tc>
        <w:tc>
          <w:tcPr>
            <w:shd w:val="clear" w:color="auto" w:fill="DEEAF6"/>
          </w:tcPr>
          <w:p>
            <w:pPr>
              <w:rPr>
                <w:b/>
              </w:rPr>
            </w:pPr>
            <w:r>
              <w:rPr>
                <w:b/>
                <w:rtl w:val="0"/>
              </w:rPr>
              <w:t>Nulls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username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password</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full_name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bl>
    <w:p>
      <w:pPr>
        <w:ind w:left="1080" w:firstLine="0"/>
        <w:jc w:val="both"/>
      </w:pPr>
    </w:p>
    <w:p>
      <w:pPr>
        <w:ind w:left="1080" w:firstLine="0"/>
        <w:jc w:val="both"/>
      </w:pPr>
      <w:r>
        <w:rPr>
          <w:rtl w:val="0"/>
        </w:rPr>
        <w:t>Table 5: book_tbl</w:t>
      </w:r>
    </w:p>
    <w:tbl>
      <w:tblPr>
        <w:tblStyle w:val="131"/>
        <w:tblW w:w="7470" w:type="dxa"/>
        <w:tblInd w:w="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10"/>
        <w:gridCol w:w="2340"/>
        <w:gridCol w:w="1314"/>
        <w:gridCol w:w="1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EEAF6"/>
          </w:tcPr>
          <w:p>
            <w:pPr>
              <w:rPr>
                <w:b/>
              </w:rPr>
            </w:pPr>
            <w:r>
              <w:rPr>
                <w:b/>
                <w:rtl w:val="0"/>
              </w:rPr>
              <w:t xml:space="preserve"> Column Name</w:t>
            </w:r>
          </w:p>
        </w:tc>
        <w:tc>
          <w:tcPr>
            <w:shd w:val="clear" w:color="auto" w:fill="DEEAF6"/>
          </w:tcPr>
          <w:p>
            <w:pPr>
              <w:rPr>
                <w:b/>
              </w:rPr>
            </w:pPr>
            <w:r>
              <w:rPr>
                <w:b/>
                <w:rtl w:val="0"/>
              </w:rPr>
              <w:t>Data Type</w:t>
            </w:r>
          </w:p>
        </w:tc>
        <w:tc>
          <w:tcPr>
            <w:shd w:val="clear" w:color="auto" w:fill="DEEAF6"/>
          </w:tcPr>
          <w:p>
            <w:pPr>
              <w:rPr>
                <w:b/>
              </w:rPr>
            </w:pPr>
            <w:r>
              <w:rPr>
                <w:b/>
                <w:rtl w:val="0"/>
              </w:rPr>
              <w:t>Length</w:t>
            </w:r>
          </w:p>
        </w:tc>
        <w:tc>
          <w:tcPr>
            <w:shd w:val="clear" w:color="auto" w:fill="DEEAF6"/>
          </w:tcPr>
          <w:p>
            <w:pPr>
              <w:rPr>
                <w:b/>
              </w:rPr>
            </w:pPr>
            <w:r>
              <w:rPr>
                <w:b/>
                <w:rtl w:val="0"/>
              </w:rPr>
              <w:t>Nulls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book_id</w:t>
            </w:r>
          </w:p>
        </w:tc>
        <w:tc>
          <w:tcPr>
            <w:shd w:val="clear" w:color="auto" w:fill="auto"/>
          </w:tcPr>
          <w:p>
            <w:pPr>
              <w:jc w:val="center"/>
              <w:rPr>
                <w:rFonts w:hint="default" w:ascii="Arial" w:hAnsi="Arial" w:eastAsia="Arimo" w:cs="Arial"/>
              </w:rPr>
            </w:pPr>
            <w:r>
              <w:rPr>
                <w:rFonts w:hint="default" w:ascii="Arial" w:hAnsi="Arial" w:eastAsia="Arimo" w:cs="Arial"/>
                <w:rtl w:val="0"/>
              </w:rPr>
              <w:t>nchar</w:t>
            </w:r>
          </w:p>
        </w:tc>
        <w:tc>
          <w:tcPr>
            <w:shd w:val="clear" w:color="auto" w:fill="auto"/>
          </w:tcPr>
          <w:p>
            <w:pPr>
              <w:jc w:val="center"/>
              <w:rPr>
                <w:rFonts w:hint="default" w:ascii="Arial" w:hAnsi="Arial" w:eastAsia="Arimo" w:cs="Arial"/>
              </w:rPr>
            </w:pPr>
            <w:r>
              <w:rPr>
                <w:rFonts w:hint="default" w:ascii="Arial" w:hAnsi="Arial" w:eastAsia="Arimo" w:cs="Arial"/>
                <w:rtl w:val="0"/>
              </w:rPr>
              <w:t>10</w:t>
            </w:r>
          </w:p>
        </w:tc>
        <w:tc>
          <w:tcPr>
            <w:shd w:val="clear" w:color="auto" w:fill="auto"/>
          </w:tcPr>
          <w:p>
            <w:pPr>
              <w:jc w:val="center"/>
              <w:rPr>
                <w:rFonts w:hint="default" w:ascii="Arial" w:hAnsi="Arial" w:eastAsia="Arimo" w:cs="Arial"/>
              </w:rPr>
            </w:pPr>
            <w:r>
              <w:rPr>
                <w:rFonts w:hint="default" w:ascii="Arial" w:hAnsi="Arial" w:eastAsia="Arimo" w:cs="Arial"/>
                <w:rtl w:val="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book_name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genre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author_name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publisher_name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publish_date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language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edition</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book_cost</w:t>
            </w:r>
          </w:p>
        </w:tc>
        <w:tc>
          <w:tcPr>
            <w:shd w:val="clear" w:color="auto" w:fill="auto"/>
          </w:tcPr>
          <w:p>
            <w:pPr>
              <w:jc w:val="center"/>
              <w:rPr>
                <w:rFonts w:hint="default" w:ascii="Arial" w:hAnsi="Arial" w:eastAsia="Arimo" w:cs="Arial"/>
              </w:rPr>
            </w:pPr>
            <w:r>
              <w:rPr>
                <w:rFonts w:hint="default" w:ascii="Arial" w:hAnsi="Arial" w:eastAsia="Arimo" w:cs="Arial"/>
                <w:rtl w:val="0"/>
              </w:rPr>
              <w:t>nchar</w:t>
            </w:r>
          </w:p>
        </w:tc>
        <w:tc>
          <w:tcPr>
            <w:shd w:val="clear" w:color="auto" w:fill="auto"/>
          </w:tcPr>
          <w:p>
            <w:pPr>
              <w:jc w:val="center"/>
              <w:rPr>
                <w:rFonts w:hint="default" w:ascii="Arial" w:hAnsi="Arial" w:eastAsia="Arimo" w:cs="Arial"/>
              </w:rPr>
            </w:pPr>
            <w:r>
              <w:rPr>
                <w:rFonts w:hint="default" w:ascii="Arial" w:hAnsi="Arial" w:eastAsia="Arimo" w:cs="Arial"/>
                <w:rtl w:val="0"/>
              </w:rPr>
              <w:t>10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no_of_pages</w:t>
            </w:r>
          </w:p>
        </w:tc>
        <w:tc>
          <w:tcPr>
            <w:shd w:val="clear" w:color="auto" w:fill="auto"/>
          </w:tcPr>
          <w:p>
            <w:pPr>
              <w:jc w:val="center"/>
              <w:rPr>
                <w:rFonts w:hint="default" w:ascii="Arial" w:hAnsi="Arial" w:eastAsia="Arimo" w:cs="Arial"/>
              </w:rPr>
            </w:pPr>
            <w:r>
              <w:rPr>
                <w:rFonts w:hint="default" w:ascii="Arial" w:hAnsi="Arial" w:eastAsia="Arimo" w:cs="Arial"/>
                <w:rtl w:val="0"/>
              </w:rPr>
              <w:t>nchar</w:t>
            </w:r>
          </w:p>
        </w:tc>
        <w:tc>
          <w:tcPr>
            <w:shd w:val="clear" w:color="auto" w:fill="auto"/>
          </w:tcPr>
          <w:p>
            <w:pPr>
              <w:jc w:val="center"/>
              <w:rPr>
                <w:rFonts w:hint="default" w:ascii="Arial" w:hAnsi="Arial" w:eastAsia="Arimo" w:cs="Arial"/>
              </w:rPr>
            </w:pPr>
            <w:r>
              <w:rPr>
                <w:rFonts w:hint="default" w:ascii="Arial" w:hAnsi="Arial" w:eastAsia="Arimo" w:cs="Arial"/>
                <w:rtl w:val="0"/>
              </w:rPr>
              <w:t>10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book_description</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actual_stock</w:t>
            </w:r>
          </w:p>
        </w:tc>
        <w:tc>
          <w:tcPr>
            <w:shd w:val="clear" w:color="auto" w:fill="auto"/>
          </w:tcPr>
          <w:p>
            <w:pPr>
              <w:jc w:val="center"/>
              <w:rPr>
                <w:rFonts w:hint="default" w:ascii="Arial" w:hAnsi="Arial" w:eastAsia="Arimo" w:cs="Arial"/>
              </w:rPr>
            </w:pPr>
            <w:r>
              <w:rPr>
                <w:rFonts w:hint="default" w:ascii="Arial" w:hAnsi="Arial" w:eastAsia="Arimo" w:cs="Arial"/>
                <w:rtl w:val="0"/>
              </w:rPr>
              <w:t>nchar</w:t>
            </w:r>
          </w:p>
        </w:tc>
        <w:tc>
          <w:tcPr>
            <w:shd w:val="clear" w:color="auto" w:fill="auto"/>
          </w:tcPr>
          <w:p>
            <w:pPr>
              <w:jc w:val="center"/>
              <w:rPr>
                <w:rFonts w:hint="default" w:ascii="Arial" w:hAnsi="Arial" w:eastAsia="Arimo" w:cs="Arial"/>
              </w:rPr>
            </w:pPr>
            <w:r>
              <w:rPr>
                <w:rFonts w:hint="default" w:ascii="Arial" w:hAnsi="Arial" w:eastAsia="Arimo" w:cs="Arial"/>
                <w:rtl w:val="0"/>
              </w:rPr>
              <w:t>10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current_stock</w:t>
            </w:r>
          </w:p>
        </w:tc>
        <w:tc>
          <w:tcPr>
            <w:shd w:val="clear" w:color="auto" w:fill="auto"/>
          </w:tcPr>
          <w:p>
            <w:pPr>
              <w:jc w:val="center"/>
              <w:rPr>
                <w:rFonts w:hint="default" w:ascii="Arial" w:hAnsi="Arial" w:eastAsia="Arimo" w:cs="Arial"/>
              </w:rPr>
            </w:pPr>
            <w:r>
              <w:rPr>
                <w:rFonts w:hint="default" w:ascii="Arial" w:hAnsi="Arial" w:eastAsia="Arimo" w:cs="Arial"/>
                <w:rtl w:val="0"/>
              </w:rPr>
              <w:t>nchar</w:t>
            </w:r>
          </w:p>
        </w:tc>
        <w:tc>
          <w:tcPr>
            <w:shd w:val="clear" w:color="auto" w:fill="auto"/>
          </w:tcPr>
          <w:p>
            <w:pPr>
              <w:jc w:val="center"/>
              <w:rPr>
                <w:rFonts w:hint="default" w:ascii="Arial" w:hAnsi="Arial" w:eastAsia="Arimo" w:cs="Arial"/>
              </w:rPr>
            </w:pPr>
            <w:r>
              <w:rPr>
                <w:rFonts w:hint="default" w:ascii="Arial" w:hAnsi="Arial" w:eastAsia="Arimo" w:cs="Arial"/>
                <w:rtl w:val="0"/>
              </w:rPr>
              <w:t>10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book_img_link</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bl>
    <w:p>
      <w:pPr>
        <w:ind w:left="1080" w:firstLine="0"/>
        <w:jc w:val="both"/>
      </w:pPr>
    </w:p>
    <w:p>
      <w:pPr>
        <w:ind w:left="1080" w:firstLine="0"/>
        <w:jc w:val="both"/>
      </w:pPr>
    </w:p>
    <w:p>
      <w:pPr>
        <w:ind w:left="1080" w:firstLine="0"/>
        <w:jc w:val="both"/>
      </w:pPr>
    </w:p>
    <w:p>
      <w:pPr>
        <w:jc w:val="both"/>
      </w:pPr>
    </w:p>
    <w:p>
      <w:pPr>
        <w:ind w:left="1080" w:firstLine="0"/>
        <w:jc w:val="both"/>
      </w:pPr>
      <w:r>
        <w:rPr>
          <w:rtl w:val="0"/>
        </w:rPr>
        <w:t>Table 6: book_issue_tbl</w:t>
      </w:r>
    </w:p>
    <w:tbl>
      <w:tblPr>
        <w:tblStyle w:val="132"/>
        <w:tblW w:w="7470" w:type="dxa"/>
        <w:tblInd w:w="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10"/>
        <w:gridCol w:w="2340"/>
        <w:gridCol w:w="1314"/>
        <w:gridCol w:w="1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EEAF6"/>
          </w:tcPr>
          <w:p>
            <w:pPr>
              <w:ind w:left="0" w:right="120" w:firstLine="0"/>
              <w:rPr>
                <w:b/>
              </w:rPr>
            </w:pPr>
            <w:r>
              <w:rPr>
                <w:b/>
                <w:rtl w:val="0"/>
              </w:rPr>
              <w:t xml:space="preserve"> Column Name</w:t>
            </w:r>
          </w:p>
        </w:tc>
        <w:tc>
          <w:tcPr>
            <w:shd w:val="clear" w:color="auto" w:fill="DEEAF6"/>
          </w:tcPr>
          <w:p>
            <w:pPr>
              <w:rPr>
                <w:b/>
              </w:rPr>
            </w:pPr>
            <w:r>
              <w:rPr>
                <w:b/>
                <w:rtl w:val="0"/>
              </w:rPr>
              <w:t>Data Type</w:t>
            </w:r>
          </w:p>
        </w:tc>
        <w:tc>
          <w:tcPr>
            <w:shd w:val="clear" w:color="auto" w:fill="DEEAF6"/>
          </w:tcPr>
          <w:p>
            <w:pPr>
              <w:rPr>
                <w:b/>
              </w:rPr>
            </w:pPr>
            <w:r>
              <w:rPr>
                <w:b/>
                <w:rtl w:val="0"/>
              </w:rPr>
              <w:t>Length</w:t>
            </w:r>
          </w:p>
        </w:tc>
        <w:tc>
          <w:tcPr>
            <w:shd w:val="clear" w:color="auto" w:fill="DEEAF6"/>
          </w:tcPr>
          <w:p>
            <w:pPr>
              <w:rPr>
                <w:b/>
              </w:rPr>
            </w:pPr>
            <w:r>
              <w:rPr>
                <w:b/>
                <w:rtl w:val="0"/>
              </w:rPr>
              <w:t>Nulls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member_id</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member_name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book_id</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book_name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MAX</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issue_date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rPr>
                <w:rFonts w:hint="default" w:ascii="Arial" w:hAnsi="Arial" w:eastAsia="Arimo" w:cs="Arial"/>
              </w:rPr>
            </w:pPr>
            <w:r>
              <w:rPr>
                <w:rFonts w:hint="default" w:ascii="Arial" w:hAnsi="Arial" w:eastAsia="Arimo" w:cs="Arial"/>
                <w:rtl w:val="0"/>
              </w:rPr>
              <w:t>due_date</w:t>
            </w:r>
          </w:p>
        </w:tc>
        <w:tc>
          <w:tcPr>
            <w:shd w:val="clear" w:color="auto" w:fill="auto"/>
          </w:tcPr>
          <w:p>
            <w:pPr>
              <w:jc w:val="center"/>
              <w:rPr>
                <w:rFonts w:hint="default" w:ascii="Arial" w:hAnsi="Arial" w:eastAsia="Arimo" w:cs="Arial"/>
              </w:rPr>
            </w:pPr>
            <w:r>
              <w:rPr>
                <w:rFonts w:hint="default" w:ascii="Arial" w:hAnsi="Arial" w:eastAsia="Arimo" w:cs="Arial"/>
                <w:rtl w:val="0"/>
              </w:rPr>
              <w:t>nvarchar</w:t>
            </w:r>
          </w:p>
        </w:tc>
        <w:tc>
          <w:tcPr>
            <w:shd w:val="clear" w:color="auto" w:fill="auto"/>
          </w:tcPr>
          <w:p>
            <w:pPr>
              <w:jc w:val="center"/>
              <w:rPr>
                <w:rFonts w:hint="default" w:ascii="Arial" w:hAnsi="Arial" w:eastAsia="Arimo" w:cs="Arial"/>
              </w:rPr>
            </w:pPr>
            <w:r>
              <w:rPr>
                <w:rFonts w:hint="default" w:ascii="Arial" w:hAnsi="Arial" w:eastAsia="Arimo" w:cs="Arial"/>
                <w:rtl w:val="0"/>
              </w:rPr>
              <w:t>50</w:t>
            </w:r>
          </w:p>
        </w:tc>
        <w:tc>
          <w:tcPr>
            <w:shd w:val="clear" w:color="auto" w:fill="auto"/>
          </w:tcPr>
          <w:p>
            <w:pPr>
              <w:jc w:val="center"/>
              <w:rPr>
                <w:rFonts w:hint="default" w:ascii="Arial" w:hAnsi="Arial" w:eastAsia="Arimo" w:cs="Arial"/>
              </w:rPr>
            </w:pPr>
            <w:r>
              <w:rPr>
                <w:rFonts w:hint="default" w:ascii="Arial" w:hAnsi="Arial" w:eastAsia="Arimo" w:cs="Arial"/>
                <w:rtl w:val="0"/>
              </w:rPr>
              <w:t>YES</w:t>
            </w:r>
          </w:p>
        </w:tc>
      </w:tr>
    </w:tbl>
    <w:p>
      <w:pPr>
        <w:ind w:left="1080" w:firstLine="0"/>
        <w:jc w:val="both"/>
        <w:rPr>
          <w:color w:val="19066A"/>
        </w:rPr>
      </w:pPr>
    </w:p>
    <w:p>
      <w:pPr>
        <w:pStyle w:val="2"/>
        <w:numPr>
          <w:ilvl w:val="0"/>
          <w:numId w:val="1"/>
        </w:numPr>
        <w:ind w:left="360" w:hanging="360"/>
        <w:rPr>
          <w:color w:val="19066A"/>
        </w:rPr>
      </w:pPr>
      <w:bookmarkStart w:id="22" w:name="_heading=h.d7oem960pg9n" w:colFirst="0" w:colLast="0"/>
      <w:bookmarkEnd w:id="22"/>
      <w:r>
        <w:rPr>
          <w:color w:val="19066A"/>
          <w:rtl w:val="0"/>
        </w:rPr>
        <w:t>Appendices</w:t>
      </w:r>
    </w:p>
    <w:p>
      <w:pPr>
        <w:pStyle w:val="3"/>
        <w:numPr>
          <w:ilvl w:val="1"/>
          <w:numId w:val="1"/>
        </w:numPr>
        <w:ind w:left="720" w:hanging="360"/>
      </w:pPr>
      <w:bookmarkStart w:id="23" w:name="_heading=h.1y810tw" w:colFirst="0" w:colLast="0"/>
      <w:bookmarkEnd w:id="23"/>
      <w:r>
        <w:rPr>
          <w:rtl w:val="0"/>
        </w:rPr>
        <w:t>Glossary</w:t>
      </w:r>
    </w:p>
    <w:tbl>
      <w:tblPr>
        <w:tblStyle w:val="133"/>
        <w:tblW w:w="577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638"/>
        <w:gridCol w:w="4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EEAF6"/>
          </w:tcPr>
          <w:p>
            <w:pPr>
              <w:rPr>
                <w:b/>
              </w:rPr>
            </w:pPr>
            <w:r>
              <w:rPr>
                <w:b/>
                <w:rtl w:val="0"/>
              </w:rPr>
              <w:t>Acronyms</w:t>
            </w:r>
          </w:p>
        </w:tc>
        <w:tc>
          <w:tcPr>
            <w:shd w:val="clear" w:color="auto" w:fill="DEEAF6"/>
          </w:tcPr>
          <w:p>
            <w:pPr>
              <w:rPr>
                <w:b/>
              </w:rPr>
            </w:pPr>
            <w:r>
              <w:rPr>
                <w:b/>
                <w:rtl w:val="0"/>
              </w:rPr>
              <w:t>Definitions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pPr>
            <w:r>
              <w:rPr>
                <w:rtl w:val="0"/>
              </w:rPr>
              <w:t>ASP</w:t>
            </w:r>
          </w:p>
        </w:tc>
        <w:tc>
          <w:tcPr>
            <w:shd w:val="clear" w:color="auto" w:fill="auto"/>
          </w:tcPr>
          <w:p>
            <w:pPr>
              <w:jc w:val="center"/>
            </w:pPr>
            <w:r>
              <w:rPr>
                <w:rtl w:val="0"/>
              </w:rPr>
              <w:t>Active Server Pages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pPr>
            <w:r>
              <w:rPr>
                <w:rtl w:val="0"/>
              </w:rPr>
              <w:t>SQL</w:t>
            </w:r>
          </w:p>
        </w:tc>
        <w:tc>
          <w:tcPr>
            <w:shd w:val="clear" w:color="auto" w:fill="auto"/>
          </w:tcPr>
          <w:p>
            <w:pPr>
              <w:jc w:val="center"/>
            </w:pPr>
            <w:r>
              <w:rPr>
                <w:rtl w:val="0"/>
              </w:rPr>
              <w:t xml:space="preserve">Structured Query Language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pPr>
            <w:r>
              <w:rPr>
                <w:rtl w:val="0"/>
              </w:rPr>
              <w:t>MSSQL</w:t>
            </w:r>
          </w:p>
        </w:tc>
        <w:tc>
          <w:tcPr>
            <w:shd w:val="clear" w:color="auto" w:fill="auto"/>
          </w:tcPr>
          <w:p>
            <w:pPr>
              <w:jc w:val="center"/>
            </w:pPr>
            <w:r>
              <w:rPr>
                <w:rtl w:val="0"/>
              </w:rPr>
              <w:t xml:space="preserve">Microsoft Structured Query Language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pPr>
            <w:r>
              <w:rPr>
                <w:rtl w:val="0"/>
              </w:rPr>
              <w:t>UI</w:t>
            </w:r>
          </w:p>
        </w:tc>
        <w:tc>
          <w:tcPr>
            <w:shd w:val="clear" w:color="auto" w:fill="auto"/>
          </w:tcPr>
          <w:p>
            <w:pPr>
              <w:jc w:val="center"/>
            </w:pPr>
            <w:r>
              <w:rPr>
                <w:rtl w:val="0"/>
              </w:rPr>
              <w:t>User Interface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pPr>
              <w:jc w:val="center"/>
            </w:pPr>
            <w:r>
              <w:rPr>
                <w:rtl w:val="0"/>
              </w:rPr>
              <w:t>ETC</w:t>
            </w:r>
          </w:p>
        </w:tc>
        <w:tc>
          <w:tcPr>
            <w:shd w:val="clear" w:color="auto" w:fill="auto"/>
          </w:tcPr>
          <w:p>
            <w:pPr>
              <w:jc w:val="center"/>
            </w:pPr>
            <w:r>
              <w:rPr>
                <w:rtl w:val="0"/>
              </w:rPr>
              <w:t xml:space="preserve">Etcetera </w:t>
            </w:r>
          </w:p>
        </w:tc>
      </w:tr>
    </w:tbl>
    <w:p>
      <w:pPr>
        <w:pStyle w:val="2"/>
        <w:numPr>
          <w:ilvl w:val="0"/>
          <w:numId w:val="1"/>
        </w:numPr>
        <w:ind w:left="360" w:hanging="360"/>
        <w:rPr>
          <w:color w:val="19066A"/>
        </w:rPr>
      </w:pPr>
      <w:bookmarkStart w:id="24" w:name="_heading=h.2xcytpi" w:colFirst="0" w:colLast="0"/>
      <w:bookmarkEnd w:id="24"/>
      <w:r>
        <w:rPr>
          <w:color w:val="19066A"/>
          <w:rtl w:val="0"/>
        </w:rPr>
        <w:t>Terms &amp; Conditions</w:t>
      </w:r>
    </w:p>
    <w:p>
      <w:pPr>
        <w:ind w:left="720" w:firstLine="0"/>
        <w:rPr>
          <w:b/>
          <w:i/>
          <w:color w:val="FF0000"/>
        </w:rPr>
      </w:pPr>
      <w:bookmarkStart w:id="25" w:name="_heading=h.1ci93xb" w:colFirst="0" w:colLast="0"/>
      <w:bookmarkEnd w:id="25"/>
      <w:r>
        <w:rPr>
          <w:b/>
          <w:i/>
          <w:color w:val="FF0000"/>
          <w:rtl w:val="0"/>
        </w:rPr>
        <w:t xml:space="preserve">Disclaimer: Please do not circulate or distribute this document outside of Cognizant Network, We have a Zero Tolerance Policy. Kindly adhere to 100% Compliance at all times.   </w:t>
      </w:r>
    </w:p>
    <w:p>
      <w:pPr>
        <w:ind w:left="720" w:firstLine="0"/>
        <w:rPr>
          <w:b/>
          <w:i/>
          <w:color w:val="FF0000"/>
        </w:rPr>
      </w:pPr>
      <w:bookmarkStart w:id="26" w:name="_heading=h.sia2l4li87b2" w:colFirst="0" w:colLast="0"/>
      <w:bookmarkEnd w:id="26"/>
    </w:p>
    <w:p>
      <w:pPr>
        <w:ind w:left="720" w:firstLine="0"/>
        <w:rPr>
          <w:b/>
          <w:i/>
          <w:color w:val="FF0000"/>
        </w:rPr>
      </w:pPr>
      <w:bookmarkStart w:id="27" w:name="_heading=h.devxngdt1foo" w:colFirst="0" w:colLast="0"/>
      <w:bookmarkEnd w:id="27"/>
    </w:p>
    <w:p>
      <w:pPr>
        <w:pStyle w:val="2"/>
        <w:numPr>
          <w:ilvl w:val="0"/>
          <w:numId w:val="1"/>
        </w:numPr>
        <w:ind w:left="360" w:hanging="360"/>
        <w:rPr>
          <w:color w:val="19066A"/>
        </w:rPr>
      </w:pPr>
      <w:r>
        <w:rPr>
          <w:color w:val="19066A"/>
          <w:rtl w:val="0"/>
        </w:rPr>
        <w:t>Change Log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40" w:line="240" w:lineRule="auto"/>
        <w:ind w:left="1080" w:right="115"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 xml:space="preserve">Please note that this table needs to be maintained even if a Configuration Management tool is used. </w:t>
      </w:r>
    </w:p>
    <w:tbl>
      <w:tblPr>
        <w:tblStyle w:val="134"/>
        <w:tblW w:w="8190" w:type="dxa"/>
        <w:tblInd w:w="10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167"/>
        <w:gridCol w:w="759"/>
        <w:gridCol w:w="1167"/>
        <w:gridCol w:w="1042"/>
        <w:gridCol w:w="3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DEEAF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6" w:line="240" w:lineRule="auto"/>
              <w:ind w:left="0" w:right="115"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Version Number</w:t>
            </w:r>
          </w:p>
        </w:tc>
        <w:tc>
          <w:tcPr>
            <w:gridSpan w:val="4"/>
            <w:tcBorders>
              <w:top w:val="single" w:color="000000" w:sz="4" w:space="0"/>
              <w:left w:val="single" w:color="000000" w:sz="4" w:space="0"/>
              <w:bottom w:val="single" w:color="000000" w:sz="4" w:space="0"/>
              <w:right w:val="single" w:color="000000" w:sz="4" w:space="0"/>
            </w:tcBorders>
            <w:shd w:val="clear" w:color="auto" w:fill="DEEAF6"/>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26" w:line="240" w:lineRule="auto"/>
              <w:ind w:left="1080" w:right="115"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Changes made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vMerge w:val="restart"/>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V&lt;n.n&gt;</w:t>
            </w:r>
          </w:p>
        </w:tc>
        <w:tc>
          <w:tcPr>
            <w:gridSpan w:val="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smallCaps w:val="0"/>
                <w:strike w:val="0"/>
                <w:color w:val="000000"/>
                <w:sz w:val="18"/>
                <w:szCs w:val="18"/>
                <w:u w:val="none"/>
                <w:shd w:val="clear" w:fill="auto"/>
                <w:vertAlign w:val="baseline"/>
              </w:rPr>
            </w:pPr>
            <w:r>
              <w:rPr>
                <w:rFonts w:ascii="Arial" w:hAnsi="Arial" w:eastAsia="Arial" w:cs="Arial"/>
                <w:b w:val="0"/>
                <w:i/>
                <w:smallCaps w:val="0"/>
                <w:strike w:val="0"/>
                <w:color w:val="000000"/>
                <w:sz w:val="18"/>
                <w:szCs w:val="18"/>
                <w:u w:val="none"/>
                <w:shd w:val="clear" w:fill="auto"/>
                <w:vertAlign w:val="baseline"/>
                <w:rtl w:val="0"/>
              </w:rPr>
              <w:t>&lt;If the change details are not explicitly documented in the table below, reference should be provided here&gt;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02"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Page no</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Changed by</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Effective date</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Changes </w:t>
            </w:r>
            <w:r>
              <w:rPr>
                <w:sz w:val="18"/>
                <w:szCs w:val="18"/>
                <w:rtl w:val="0"/>
              </w:rPr>
              <w:t>affected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00"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00"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00"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Height w:val="100"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18" w:right="0" w:firstLine="18"/>
              <w:jc w:val="left"/>
              <w:rPr>
                <w:rFonts w:ascii="Arial" w:hAnsi="Arial" w:eastAsia="Arial" w:cs="Arial"/>
                <w:b w:val="0"/>
                <w:i w:val="0"/>
                <w:smallCaps w:val="0"/>
                <w:strike w:val="0"/>
                <w:color w:val="000000"/>
                <w:sz w:val="18"/>
                <w:szCs w:val="18"/>
                <w:u w:val="none"/>
                <w:shd w:val="clear" w:fill="auto"/>
                <w:vertAlign w:val="baseline"/>
              </w:rPr>
            </w:pPr>
          </w:p>
        </w:tc>
      </w:tr>
    </w:tbl>
    <w:p>
      <w:pPr>
        <w:pStyle w:val="2"/>
      </w:pPr>
    </w:p>
    <w:sectPr>
      <w:headerReference r:id="rId6" w:type="first"/>
      <w:footerReference r:id="rId8" w:type="first"/>
      <w:headerReference r:id="rId5" w:type="default"/>
      <w:footerReference r:id="rId7" w:type="default"/>
      <w:pgSz w:w="11909" w:h="16834"/>
      <w:pgMar w:top="1440" w:right="1440" w:bottom="1440" w:left="1440" w:header="720" w:footer="36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Arial Unicode MS">
    <w:altName w:val="Arial"/>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mo">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bl>
    <w:tblPr>
      <w:tblStyle w:val="136"/>
      <w:tblW w:w="10350" w:type="dxa"/>
      <w:tblInd w:w="-720" w:type="dxa"/>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
    <w:tblGrid>
      <w:gridCol w:w="1341"/>
      <w:gridCol w:w="4241"/>
      <w:gridCol w:w="1333"/>
      <w:gridCol w:w="3435"/>
    </w:tblGrid>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CellMar>
          <w:top w:w="0" w:type="dxa"/>
          <w:left w:w="0" w:type="dxa"/>
          <w:bottom w:w="0" w:type="dxa"/>
          <w:right w:w="0" w:type="dxa"/>
        </w:tblCellMar>
      </w:tblPrEx>
      <w:trPr>
        <w:trHeight w:val="540" w:hRule="atLeast"/>
      </w:trPr>
      <w:tc>
        <w:tcPr>
          <w:gridSpan w:val="3"/>
          <w:shd w:val="clear" w:color="auto" w:fill="auto"/>
          <w:tcMar>
            <w:bottom w:w="115"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115" w:firstLine="0"/>
            <w:jc w:val="left"/>
            <w:rPr>
              <w:rFonts w:ascii="Arial" w:hAnsi="Arial" w:eastAsia="Arial" w:cs="Arial"/>
              <w:b w:val="0"/>
              <w:i w:val="0"/>
              <w:smallCaps w:val="0"/>
              <w:strike w:val="0"/>
              <w:color w:val="000000"/>
              <w:sz w:val="18"/>
              <w:szCs w:val="18"/>
              <w:u w:val="none"/>
              <w:shd w:val="clear" w:fill="auto"/>
              <w:vertAlign w:val="baseline"/>
            </w:rPr>
          </w:pPr>
        </w:p>
      </w:tc>
      <w:tc>
        <w:tcPr>
          <w:vMerge w:val="restart"/>
          <w:shd w:val="clear" w:color="auto" w:fill="auto"/>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115" w:firstLine="0"/>
            <w:jc w:val="right"/>
            <w:rPr>
              <w:rFonts w:ascii="Arial" w:hAnsi="Arial" w:eastAsia="Arial" w:cs="Arial"/>
              <w:b w:val="0"/>
              <w:i w:val="0"/>
              <w:smallCaps w:val="0"/>
              <w:strike w:val="0"/>
              <w:color w:val="000000"/>
              <w:sz w:val="20"/>
              <w:szCs w:val="20"/>
              <w:u w:val="none"/>
              <w:shd w:val="clear" w:fill="auto"/>
              <w:vertAlign w:val="baseline"/>
            </w:rPr>
          </w:pPr>
          <w:r>
            <w:rPr>
              <w:rFonts w:ascii="Trebuchet MS" w:hAnsi="Trebuchet MS" w:eastAsia="Trebuchet MS" w:cs="Trebuchet MS"/>
              <w:b w:val="0"/>
              <w:i w:val="0"/>
              <w:smallCaps w:val="0"/>
              <w:strike w:val="0"/>
              <w:color w:val="000000"/>
              <w:sz w:val="20"/>
              <w:szCs w:val="20"/>
              <w:u w:val="none"/>
              <w:shd w:val="clear" w:fill="auto"/>
              <w:vertAlign w:val="baseline"/>
            </w:rPr>
            <w:drawing>
              <wp:inline distT="0" distB="0" distL="0" distR="0">
                <wp:extent cx="2105025" cy="581025"/>
                <wp:effectExtent l="0" t="0" r="0" b="0"/>
                <wp:docPr id="737489104" name="image3.png"/>
                <wp:cNvGraphicFramePr/>
                <a:graphic xmlns:a="http://schemas.openxmlformats.org/drawingml/2006/main">
                  <a:graphicData uri="http://schemas.openxmlformats.org/drawingml/2006/picture">
                    <pic:pic xmlns:pic="http://schemas.openxmlformats.org/drawingml/2006/picture">
                      <pic:nvPicPr>
                        <pic:cNvPr id="737489104" name="image3.png"/>
                        <pic:cNvPicPr preferRelativeResize="0"/>
                      </pic:nvPicPr>
                      <pic:blipFill>
                        <a:blip r:embed="rId1"/>
                        <a:srcRect/>
                        <a:stretch>
                          <a:fillRect/>
                        </a:stretch>
                      </pic:blipFill>
                      <pic:spPr>
                        <a:xfrm>
                          <a:off x="0" y="0"/>
                          <a:ext cx="2105025" cy="58102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CellMar>
          <w:top w:w="0" w:type="dxa"/>
          <w:left w:w="0" w:type="dxa"/>
          <w:bottom w:w="0" w:type="dxa"/>
          <w:right w:w="0" w:type="dxa"/>
        </w:tblCellMar>
      </w:tblPrEx>
      <w:tc>
        <w:tcPr>
          <w:shd w:val="clear" w:color="auto" w:fill="auto"/>
          <w:tcMar>
            <w:top w:w="115"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115"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C3: Protected </w:t>
          </w:r>
        </w:p>
      </w:tc>
      <w:tc>
        <w:tcPr>
          <w:shd w:val="clear" w:color="auto" w:fill="auto"/>
          <w:tcMar>
            <w:top w:w="115" w:type="dxa"/>
            <w:left w:w="115"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115"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Project ID: &lt;Project ID&gt;</w:t>
          </w:r>
          <w:r>
            <w:rPr>
              <w:rFonts w:ascii="Arial" w:hAnsi="Arial" w:eastAsia="Arial" w:cs="Arial"/>
              <w:b w:val="0"/>
              <w:i w:val="0"/>
              <w:smallCaps w:val="0"/>
              <w:strike w:val="0"/>
              <w:color w:val="92D050"/>
              <w:sz w:val="18"/>
              <w:szCs w:val="18"/>
              <w:u w:val="none"/>
              <w:shd w:val="clear" w:fill="auto"/>
              <w:vertAlign w:val="baseline"/>
              <w:rtl w:val="0"/>
            </w:rPr>
            <w:t xml:space="preserve"> </w:t>
          </w:r>
          <w:r>
            <w:rPr>
              <w:rFonts w:ascii="Arial" w:hAnsi="Arial" w:eastAsia="Arial" w:cs="Arial"/>
              <w:b w:val="0"/>
              <w:i w:val="0"/>
              <w:smallCaps w:val="0"/>
              <w:strike w:val="0"/>
              <w:color w:val="598D31"/>
              <w:sz w:val="18"/>
              <w:szCs w:val="18"/>
              <w:u w:val="none"/>
              <w:shd w:val="clear" w:fill="auto"/>
              <w:vertAlign w:val="baseline"/>
              <w:rtl w:val="0"/>
            </w:rPr>
            <w:t>|</w:t>
          </w:r>
          <w:r>
            <w:rPr>
              <w:rFonts w:ascii="Arial" w:hAnsi="Arial" w:eastAsia="Arial" w:cs="Arial"/>
              <w:b w:val="0"/>
              <w:i w:val="0"/>
              <w:smallCaps w:val="0"/>
              <w:strike w:val="0"/>
              <w:color w:val="000000"/>
              <w:sz w:val="18"/>
              <w:szCs w:val="18"/>
              <w:u w:val="none"/>
              <w:shd w:val="clear" w:fill="auto"/>
              <w:vertAlign w:val="baseline"/>
              <w:rtl w:val="0"/>
            </w:rPr>
            <w:t xml:space="preserve"> Project Name:</w:t>
          </w:r>
          <w:r>
            <w:rPr>
              <w:sz w:val="18"/>
              <w:szCs w:val="18"/>
              <w:rtl w:val="0"/>
            </w:rPr>
            <w:t xml:space="preserve"> </w:t>
          </w:r>
          <w:r>
            <w:rPr>
              <w:rFonts w:ascii="Arial" w:hAnsi="Arial" w:eastAsia="Arial" w:cs="Arial"/>
              <w:b w:val="0"/>
              <w:i w:val="0"/>
              <w:smallCaps w:val="0"/>
              <w:strike w:val="0"/>
              <w:color w:val="000000"/>
              <w:sz w:val="18"/>
              <w:szCs w:val="18"/>
              <w:u w:val="none"/>
              <w:shd w:val="clear" w:fill="auto"/>
              <w:vertAlign w:val="baseline"/>
              <w:rtl w:val="0"/>
            </w:rPr>
            <w:t xml:space="preserve">              </w:t>
          </w:r>
          <w:r>
            <w:rPr>
              <w:sz w:val="18"/>
              <w:szCs w:val="18"/>
              <w:rtl w:val="0"/>
            </w:rPr>
            <w:t>E - ATHENAEUM</w:t>
          </w:r>
        </w:p>
      </w:tc>
      <w:tc>
        <w:tcPr>
          <w:shd w:val="clear" w:color="auto" w:fill="auto"/>
          <w:tcMar>
            <w:top w:w="115"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r>
            <w:rPr>
              <w:rFonts w:ascii="Arial" w:hAnsi="Arial" w:eastAsia="Arial" w:cs="Arial"/>
              <w:b w:val="0"/>
              <w:i w:val="0"/>
              <w:smallCaps w:val="0"/>
              <w:strike w:val="0"/>
              <w:color w:val="000000"/>
              <w:sz w:val="18"/>
              <w:szCs w:val="18"/>
              <w:u w:val="none"/>
              <w:shd w:val="clear" w:fill="auto"/>
              <w:vertAlign w:val="baseline"/>
              <w:rtl w:val="0"/>
            </w:rPr>
            <w:t xml:space="preserve"> of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NUMPAGES</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tc>
      <w:tc>
        <w:tcPr>
          <w:vMerge w:val="continue"/>
          <w:shd w:val="clear" w:color="auto" w:fill="auto"/>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115" w:firstLine="0"/>
      <w:jc w:val="left"/>
      <w:rPr>
        <w:rFonts w:ascii="Arial" w:hAnsi="Arial" w:eastAsia="Arial" w:cs="Arial"/>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bl>
    <w:tblPr>
      <w:tblStyle w:val="135"/>
      <w:tblW w:w="10350" w:type="dxa"/>
      <w:tblInd w:w="-720" w:type="dxa"/>
      <w:tblBorders>
        <w:top w:val="none" w:color="auto" w:sz="0" w:space="0"/>
        <w:left w:val="none" w:color="auto" w:sz="0" w:space="0"/>
        <w:bottom w:val="none" w:color="auto" w:sz="0" w:space="0"/>
        <w:right w:val="none" w:color="auto" w:sz="0" w:space="0"/>
        <w:insideH w:val="single" w:color="598D31" w:sz="4" w:space="0"/>
        <w:insideV w:val="single" w:color="598D31" w:sz="4" w:space="0"/>
      </w:tblBorders>
      <w:tblLayout w:type="fixed"/>
      <w:tblCellMar>
        <w:top w:w="0" w:type="dxa"/>
        <w:left w:w="0" w:type="dxa"/>
        <w:bottom w:w="0" w:type="dxa"/>
        <w:right w:w="0" w:type="dxa"/>
      </w:tblCellMar>
    </w:tblPr>
    <w:tblGrid>
      <w:gridCol w:w="1440"/>
      <w:gridCol w:w="6450"/>
      <w:gridCol w:w="2460"/>
    </w:tblGrid>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CellMar>
          <w:top w:w="0" w:type="dxa"/>
          <w:left w:w="0" w:type="dxa"/>
          <w:bottom w:w="0" w:type="dxa"/>
          <w:right w:w="0" w:type="dxa"/>
        </w:tblCellMar>
      </w:tblPrEx>
      <w:trPr>
        <w:trHeight w:val="540" w:hRule="atLeast"/>
      </w:trPr>
      <w:tc>
        <w:tcPr>
          <w:gridSpan w:val="2"/>
          <w:shd w:val="clear" w:color="auto" w:fill="auto"/>
          <w:tcMar>
            <w:bottom w:w="115"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115"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Release Id : QTQP-TEMPW / 2.1.0 / 25-Jun-2015</w:t>
          </w:r>
        </w:p>
      </w:tc>
      <w:tc>
        <w:tcPr>
          <w:vMerge w:val="restart"/>
          <w:shd w:val="clear" w:color="auto" w:fill="auto"/>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115" w:firstLine="0"/>
            <w:jc w:val="righ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drawing>
              <wp:inline distT="0" distB="0" distL="0" distR="0">
                <wp:extent cx="1485900" cy="542925"/>
                <wp:effectExtent l="0" t="0" r="0" b="0"/>
                <wp:docPr id="737489105" name="image6.png"/>
                <wp:cNvGraphicFramePr/>
                <a:graphic xmlns:a="http://schemas.openxmlformats.org/drawingml/2006/main">
                  <a:graphicData uri="http://schemas.openxmlformats.org/drawingml/2006/picture">
                    <pic:pic xmlns:pic="http://schemas.openxmlformats.org/drawingml/2006/picture">
                      <pic:nvPicPr>
                        <pic:cNvPr id="737489105" name="image6.png"/>
                        <pic:cNvPicPr preferRelativeResize="0"/>
                      </pic:nvPicPr>
                      <pic:blipFill>
                        <a:blip r:embed="rId1"/>
                        <a:srcRect/>
                        <a:stretch>
                          <a:fillRect/>
                        </a:stretch>
                      </pic:blipFill>
                      <pic:spPr>
                        <a:xfrm>
                          <a:off x="0" y="0"/>
                          <a:ext cx="1485900" cy="54292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single" w:color="598D31" w:sz="4" w:space="0"/>
          <w:insideV w:val="single" w:color="598D31" w:sz="4" w:space="0"/>
        </w:tblBorders>
        <w:tblCellMar>
          <w:top w:w="0" w:type="dxa"/>
          <w:left w:w="0" w:type="dxa"/>
          <w:bottom w:w="0" w:type="dxa"/>
          <w:right w:w="0" w:type="dxa"/>
        </w:tblCellMar>
      </w:tblPrEx>
      <w:tc>
        <w:tcPr>
          <w:shd w:val="clear" w:color="auto" w:fill="auto"/>
          <w:tcMar>
            <w:top w:w="115"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115"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C3: Protected </w:t>
          </w:r>
        </w:p>
      </w:tc>
      <w:tc>
        <w:tcPr>
          <w:shd w:val="clear" w:color="auto" w:fill="auto"/>
          <w:tcMar>
            <w:top w:w="115" w:type="dxa"/>
            <w:left w:w="115" w:type="dxa"/>
            <w:right w:w="0" w:type="dxa"/>
          </w:tcMar>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900"/>
            </w:tabs>
            <w:spacing w:before="0" w:after="0" w:line="240" w:lineRule="auto"/>
            <w:ind w:left="0" w:right="115"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Project ID : &lt;Project ID&gt;</w:t>
          </w:r>
          <w:r>
            <w:rPr>
              <w:rFonts w:ascii="Arial" w:hAnsi="Arial" w:eastAsia="Arial" w:cs="Arial"/>
              <w:b w:val="0"/>
              <w:i w:val="0"/>
              <w:smallCaps w:val="0"/>
              <w:strike w:val="0"/>
              <w:color w:val="92D050"/>
              <w:sz w:val="18"/>
              <w:szCs w:val="18"/>
              <w:u w:val="none"/>
              <w:shd w:val="clear" w:fill="auto"/>
              <w:vertAlign w:val="baseline"/>
              <w:rtl w:val="0"/>
            </w:rPr>
            <w:t xml:space="preserve"> </w:t>
          </w:r>
          <w:r>
            <w:rPr>
              <w:rFonts w:ascii="Arial" w:hAnsi="Arial" w:eastAsia="Arial" w:cs="Arial"/>
              <w:b w:val="0"/>
              <w:i w:val="0"/>
              <w:smallCaps w:val="0"/>
              <w:strike w:val="0"/>
              <w:color w:val="598D31"/>
              <w:sz w:val="18"/>
              <w:szCs w:val="18"/>
              <w:u w:val="none"/>
              <w:shd w:val="clear" w:fill="auto"/>
              <w:vertAlign w:val="baseline"/>
              <w:rtl w:val="0"/>
            </w:rPr>
            <w:t>|</w:t>
          </w:r>
          <w:r>
            <w:rPr>
              <w:rFonts w:ascii="Arial" w:hAnsi="Arial" w:eastAsia="Arial" w:cs="Arial"/>
              <w:b w:val="0"/>
              <w:i w:val="0"/>
              <w:smallCaps w:val="0"/>
              <w:strike w:val="0"/>
              <w:color w:val="000000"/>
              <w:sz w:val="18"/>
              <w:szCs w:val="18"/>
              <w:u w:val="none"/>
              <w:shd w:val="clear" w:fill="auto"/>
              <w:vertAlign w:val="baseline"/>
              <w:rtl w:val="0"/>
            </w:rPr>
            <w:t xml:space="preserve"> &lt;SCI.ID. &gt; / Ver: &lt;Ver No.&gt;</w:t>
          </w:r>
        </w:p>
      </w:tc>
      <w:tc>
        <w:tcPr>
          <w:vMerge w:val="continue"/>
          <w:shd w:val="clear" w:color="auto" w:fill="auto"/>
          <w:vAlign w:val="bottom"/>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115" w:firstLine="0"/>
      <w:jc w:val="left"/>
      <w:rPr>
        <w:rFonts w:ascii="Arial" w:hAnsi="Arial" w:eastAsia="Arial" w:cs="Arial"/>
        <w:b w:val="0"/>
        <w:i w:val="0"/>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630"/>
      </w:tabs>
      <w:spacing w:before="26" w:after="240" w:line="240" w:lineRule="auto"/>
      <w:ind w:left="-720" w:right="-873"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Design Document - HLD</w:t>
    </w:r>
    <w:r>
      <w:rPr>
        <w:rFonts w:ascii="Arial" w:hAnsi="Arial" w:eastAsia="Arial" w:cs="Arial"/>
        <w:b/>
        <w:i w:val="0"/>
        <w:smallCaps w:val="0"/>
        <w:strike w:val="0"/>
        <w:color w:val="000000"/>
        <w:sz w:val="18"/>
        <w:szCs w:val="18"/>
        <w:u w:val="none"/>
        <w:shd w:val="clear" w:fill="auto"/>
        <w:vertAlign w:val="baseline"/>
        <w:rtl w:val="0"/>
      </w:rPr>
      <w:tab/>
    </w:r>
    <w:r>
      <w:rPr>
        <w:rFonts w:ascii="Arial" w:hAnsi="Arial" w:eastAsia="Arial" w:cs="Arial"/>
        <w:b/>
        <w:i w:val="0"/>
        <w:smallCaps w:val="0"/>
        <w:strike w:val="0"/>
        <w:color w:val="000000"/>
        <w:sz w:val="18"/>
        <w:szCs w:val="18"/>
        <w:u w:val="none"/>
        <w:shd w:val="clear" w:fill="auto"/>
        <w:vertAlign w:val="baseline"/>
        <w:rtl w:val="0"/>
      </w:rPr>
      <w:tab/>
    </w:r>
    <w:r>
      <w:rPr>
        <w:rFonts w:ascii="Arial" w:hAnsi="Arial" w:eastAsia="Arial" w:cs="Arial"/>
        <w:b/>
        <w:i w:val="0"/>
        <w:smallCaps w:val="0"/>
        <w:strike w:val="0"/>
        <w:color w:val="000000"/>
        <w:sz w:val="18"/>
        <w:szCs w:val="18"/>
        <w:u w:val="none"/>
        <w:shd w:val="clear" w:fill="auto"/>
        <w:vertAlign w:val="baseline"/>
        <w:rtl w:val="0"/>
      </w:rPr>
      <w:t>Controlled Copy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720"/>
      </w:tabs>
      <w:spacing w:before="26" w:after="240" w:line="240" w:lineRule="auto"/>
      <w:ind w:left="-630" w:right="-873"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7F7F7F"/>
        <w:sz w:val="18"/>
        <w:szCs w:val="18"/>
        <w:u w:val="none"/>
        <w:shd w:val="clear" w:fill="auto"/>
        <w:vertAlign w:val="baseline"/>
        <w:rtl w:val="0"/>
      </w:rPr>
      <w:t>Controlled Copy</w:t>
    </w:r>
    <w:r>
      <w:rPr>
        <w:rFonts w:ascii="Arial" w:hAnsi="Arial" w:eastAsia="Arial" w:cs="Arial"/>
        <w:b/>
        <w:i w:val="0"/>
        <w:smallCaps w:val="0"/>
        <w:strike w:val="0"/>
        <w:color w:val="7F7F7F"/>
        <w:sz w:val="18"/>
        <w:szCs w:val="18"/>
        <w:u w:val="none"/>
        <w:shd w:val="clear" w:fill="auto"/>
        <w:vertAlign w:val="baseline"/>
        <w:rtl w:val="0"/>
      </w:rPr>
      <w:tab/>
    </w:r>
    <w:r>
      <w:rPr>
        <w:rFonts w:ascii="Arial" w:hAnsi="Arial" w:eastAsia="Arial" w:cs="Arial"/>
        <w:b/>
        <w:i w:val="0"/>
        <w:smallCaps w:val="0"/>
        <w:strike w:val="0"/>
        <w:color w:val="7F7F7F"/>
        <w:sz w:val="18"/>
        <w:szCs w:val="18"/>
        <w:u w:val="none"/>
        <w:shd w:val="clear" w:fill="auto"/>
        <w:vertAlign w:val="baseline"/>
        <w:rtl w:val="0"/>
      </w:rPr>
      <w:tab/>
    </w:r>
    <w:r>
      <w:rPr>
        <w:rFonts w:ascii="Arial" w:hAnsi="Arial" w:eastAsia="Arial" w:cs="Arial"/>
        <w:b/>
        <w:i w:val="0"/>
        <w:smallCaps w:val="0"/>
        <w:strike w:val="0"/>
        <w:color w:val="7F7F7F"/>
        <w:sz w:val="18"/>
        <w:szCs w:val="18"/>
        <w:u w:val="none"/>
        <w:shd w:val="clear" w:fill="auto"/>
        <w:vertAlign w:val="baseline"/>
        <w:rtl w:val="0"/>
      </w:rPr>
      <w:t>&lt;Name&gt;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pStyle w:val="57"/>
      <w:lvlText w:val="●"/>
      <w:lvlJc w:val="left"/>
      <w:pPr>
        <w:ind w:left="1440" w:hanging="447"/>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pStyle w:val="56"/>
      <w:lvlText w:val="●"/>
      <w:lvlJc w:val="left"/>
      <w:pPr>
        <w:ind w:left="1440" w:hanging="447"/>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CF092B84"/>
    <w:multiLevelType w:val="multilevel"/>
    <w:tmpl w:val="CF092B84"/>
    <w:lvl w:ilvl="0" w:tentative="0">
      <w:start w:val="1"/>
      <w:numFmt w:val="bullet"/>
      <w:pStyle w:val="100"/>
      <w:lvlText w:val="●"/>
      <w:lvlJc w:val="left"/>
      <w:pPr>
        <w:ind w:left="1440" w:hanging="45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0053208E"/>
    <w:multiLevelType w:val="multilevel"/>
    <w:tmpl w:val="0053208E"/>
    <w:lvl w:ilvl="0" w:tentative="0">
      <w:start w:val="1"/>
      <w:numFmt w:val="bullet"/>
      <w:pStyle w:val="99"/>
      <w:lvlText w:val="●"/>
      <w:lvlJc w:val="left"/>
      <w:pPr>
        <w:ind w:left="1417" w:hanging="427"/>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03D62ECE"/>
    <w:multiLevelType w:val="multilevel"/>
    <w:tmpl w:val="03D62ECE"/>
    <w:lvl w:ilvl="0" w:tentative="0">
      <w:start w:val="1"/>
      <w:numFmt w:val="bullet"/>
      <w:pStyle w:val="58"/>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25B654F3"/>
    <w:multiLevelType w:val="multilevel"/>
    <w:tmpl w:val="25B654F3"/>
    <w:lvl w:ilvl="0" w:tentative="0">
      <w:start w:val="1"/>
      <w:numFmt w:val="bullet"/>
      <w:lvlText w:val="●"/>
      <w:lvlJc w:val="left"/>
      <w:pPr>
        <w:ind w:left="1440" w:hanging="447"/>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59ADCABA"/>
    <w:multiLevelType w:val="multilevel"/>
    <w:tmpl w:val="59ADCABA"/>
    <w:lvl w:ilvl="0" w:tentative="0">
      <w:start w:val="1"/>
      <w:numFmt w:val="decimal"/>
      <w:pStyle w:val="55"/>
      <w:lvlText w:val="%1.0"/>
      <w:lvlJc w:val="left"/>
      <w:pPr>
        <w:ind w:left="360" w:hanging="360"/>
      </w:pPr>
    </w:lvl>
    <w:lvl w:ilvl="1" w:tentative="0">
      <w:start w:val="1"/>
      <w:numFmt w:val="decimal"/>
      <w:lvlText w:val="%1.%2"/>
      <w:lvlJc w:val="left"/>
      <w:pPr>
        <w:ind w:left="720" w:hanging="360"/>
      </w:pPr>
    </w:lvl>
    <w:lvl w:ilvl="2" w:tentative="0">
      <w:start w:val="1"/>
      <w:numFmt w:val="decimal"/>
      <w:lvlText w:val="%1.%2.%3"/>
      <w:lvlJc w:val="left"/>
      <w:pPr>
        <w:ind w:left="1080" w:hanging="360"/>
      </w:pPr>
    </w:lvl>
    <w:lvl w:ilvl="3" w:tentative="0">
      <w:start w:val="1"/>
      <w:numFmt w:val="decimal"/>
      <w:lvlText w:val="%1.%2.%3.%4."/>
      <w:lvlJc w:val="left"/>
      <w:pPr>
        <w:ind w:left="3600" w:hanging="648"/>
      </w:pPr>
    </w:lvl>
    <w:lvl w:ilvl="4" w:tentative="0">
      <w:start w:val="1"/>
      <w:numFmt w:val="decimal"/>
      <w:lvlText w:val="%1.%2.%3.%4.%5."/>
      <w:lvlJc w:val="left"/>
      <w:pPr>
        <w:ind w:left="4104" w:hanging="792"/>
      </w:pPr>
    </w:lvl>
    <w:lvl w:ilvl="5" w:tentative="0">
      <w:start w:val="1"/>
      <w:numFmt w:val="decimal"/>
      <w:lvlText w:val="%1.%2.%3.%4.%5.%6."/>
      <w:lvlJc w:val="left"/>
      <w:pPr>
        <w:ind w:left="4608" w:hanging="935"/>
      </w:pPr>
    </w:lvl>
    <w:lvl w:ilvl="6" w:tentative="0">
      <w:start w:val="1"/>
      <w:numFmt w:val="decimal"/>
      <w:lvlText w:val="%1.%2.%3.%4.%5.%6.%7."/>
      <w:lvlJc w:val="left"/>
      <w:pPr>
        <w:ind w:left="5112" w:hanging="1080"/>
      </w:pPr>
    </w:lvl>
    <w:lvl w:ilvl="7" w:tentative="0">
      <w:start w:val="1"/>
      <w:numFmt w:val="decimal"/>
      <w:lvlText w:val="%1.%2.%3.%4.%5.%6.%7.%8."/>
      <w:lvlJc w:val="left"/>
      <w:pPr>
        <w:ind w:left="5616" w:hanging="1224"/>
      </w:pPr>
    </w:lvl>
    <w:lvl w:ilvl="8" w:tentative="0">
      <w:start w:val="1"/>
      <w:numFmt w:val="decimal"/>
      <w:lvlText w:val="%1.%2.%3.%4.%5.%6.%7.%8.%9."/>
      <w:lvlJc w:val="left"/>
      <w:pPr>
        <w:ind w:left="6192" w:hanging="1440"/>
      </w:p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75148D"/>
    <w:rsid w:val="75D821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99" w:semiHidden="0" w:name="header"/>
    <w:lsdException w:unhideWhenUsed="0" w:uiPriority="99" w:semiHidden="0" w:name="footer"/>
    <w:lsdException w:unhideWhenUsed="0" w:uiPriority="0" w:name="index heading"/>
    <w:lsdException w:qFormat="1" w:unhideWhenUsed="0" w:uiPriority="0" w:semiHidden="0" w:name="caption"/>
    <w:lsdException w:unhideWhenUsed="0" w:uiPriority="0" w:name="table of figures"/>
    <w:lsdException w:qFormat="1" w:unhideWhenUsed="0" w:uiPriority="0" w:semiHidden="0" w:name="envelope address"/>
    <w:lsdException w:qFormat="1" w:unhideWhenUsed="0" w:uiPriority="0" w:semiHidden="0" w:name="envelope return"/>
    <w:lsdException w:qFormat="1"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6" w:after="240" w:line="240" w:lineRule="atLeast"/>
      <w:ind w:right="115"/>
    </w:pPr>
    <w:rPr>
      <w:rFonts w:ascii="Arial" w:hAnsi="Arial" w:eastAsia="Arial" w:cs="Arial"/>
      <w:lang w:val="en-US" w:eastAsia="en-US"/>
    </w:rPr>
  </w:style>
  <w:style w:type="paragraph" w:styleId="2">
    <w:name w:val="heading 1"/>
    <w:basedOn w:val="1"/>
    <w:next w:val="1"/>
    <w:qFormat/>
    <w:uiPriority w:val="0"/>
    <w:pPr>
      <w:keepNext/>
      <w:spacing w:before="360" w:after="360"/>
      <w:jc w:val="both"/>
      <w:outlineLvl w:val="0"/>
    </w:pPr>
    <w:rPr>
      <w:color w:val="EFA800"/>
      <w:sz w:val="44"/>
      <w:szCs w:val="44"/>
    </w:rPr>
  </w:style>
  <w:style w:type="paragraph" w:styleId="3">
    <w:name w:val="heading 2"/>
    <w:basedOn w:val="1"/>
    <w:next w:val="1"/>
    <w:link w:val="116"/>
    <w:qFormat/>
    <w:uiPriority w:val="0"/>
    <w:pPr>
      <w:spacing w:before="160" w:after="240"/>
      <w:outlineLvl w:val="1"/>
    </w:pPr>
    <w:rPr>
      <w:color w:val="479DB3"/>
      <w:sz w:val="32"/>
    </w:rPr>
  </w:style>
  <w:style w:type="paragraph" w:styleId="4">
    <w:name w:val="heading 3"/>
    <w:basedOn w:val="1"/>
    <w:next w:val="1"/>
    <w:qFormat/>
    <w:uiPriority w:val="0"/>
    <w:pPr>
      <w:spacing w:before="120" w:after="240"/>
      <w:outlineLvl w:val="2"/>
    </w:pPr>
    <w:rPr>
      <w:bCs/>
      <w:color w:val="008000"/>
      <w:sz w:val="28"/>
    </w:rPr>
  </w:style>
  <w:style w:type="paragraph" w:styleId="5">
    <w:name w:val="heading 4"/>
    <w:basedOn w:val="1"/>
    <w:next w:val="1"/>
    <w:link w:val="117"/>
    <w:qFormat/>
    <w:uiPriority w:val="0"/>
    <w:pPr>
      <w:tabs>
        <w:tab w:val="left" w:pos="1800"/>
      </w:tabs>
      <w:ind w:left="1080" w:hanging="360"/>
      <w:outlineLvl w:val="3"/>
    </w:pPr>
    <w:rPr>
      <w:color w:val="404040"/>
      <w:sz w:val="24"/>
    </w:rPr>
  </w:style>
  <w:style w:type="paragraph" w:styleId="6">
    <w:name w:val="heading 5"/>
    <w:basedOn w:val="1"/>
    <w:next w:val="1"/>
    <w:qFormat/>
    <w:uiPriority w:val="0"/>
    <w:pPr>
      <w:keepNext/>
      <w:spacing w:before="0" w:after="0"/>
      <w:ind w:right="0"/>
      <w:outlineLvl w:val="4"/>
    </w:pPr>
    <w:rPr>
      <w:b/>
      <w:color w:val="008080"/>
    </w:rPr>
  </w:style>
  <w:style w:type="paragraph" w:styleId="7">
    <w:name w:val="heading 6"/>
    <w:basedOn w:val="1"/>
    <w:next w:val="1"/>
    <w:qFormat/>
    <w:uiPriority w:val="0"/>
    <w:pPr>
      <w:keepNext/>
      <w:spacing w:after="120"/>
      <w:outlineLvl w:val="5"/>
    </w:pPr>
    <w:rPr>
      <w:b/>
      <w:color w:val="808080"/>
    </w:rPr>
  </w:style>
  <w:style w:type="paragraph" w:styleId="8">
    <w:name w:val="heading 7"/>
    <w:basedOn w:val="1"/>
    <w:next w:val="1"/>
    <w:qFormat/>
    <w:uiPriority w:val="0"/>
    <w:pPr>
      <w:framePr w:hSpace="187" w:wrap="auto" w:vAnchor="text" w:hAnchor="text" w:y="1"/>
      <w:spacing w:after="0" w:line="240" w:lineRule="auto"/>
      <w:outlineLvl w:val="6"/>
    </w:pPr>
    <w:rPr>
      <w:b/>
      <w:i/>
    </w:rPr>
  </w:style>
  <w:style w:type="paragraph" w:styleId="9">
    <w:name w:val="heading 8"/>
    <w:basedOn w:val="1"/>
    <w:next w:val="1"/>
    <w:qFormat/>
    <w:uiPriority w:val="0"/>
    <w:pPr>
      <w:spacing w:before="240" w:after="60"/>
      <w:outlineLvl w:val="7"/>
    </w:pPr>
    <w:rPr>
      <w:i/>
    </w:rPr>
  </w:style>
  <w:style w:type="paragraph" w:styleId="10">
    <w:name w:val="heading 9"/>
    <w:basedOn w:val="1"/>
    <w:next w:val="1"/>
    <w:qFormat/>
    <w:uiPriority w:val="0"/>
    <w:pPr>
      <w:spacing w:before="240" w:after="6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lock Text"/>
    <w:basedOn w:val="1"/>
    <w:uiPriority w:val="0"/>
    <w:pPr>
      <w:ind w:left="720"/>
    </w:pPr>
  </w:style>
  <w:style w:type="paragraph" w:styleId="15">
    <w:name w:val="Body Text"/>
    <w:basedOn w:val="1"/>
    <w:uiPriority w:val="0"/>
    <w:pPr>
      <w:jc w:val="center"/>
    </w:pPr>
    <w:rPr>
      <w:rFonts w:eastAsia="SimSun"/>
      <w:b/>
      <w:bCs/>
      <w:color w:val="0206B0"/>
      <w:sz w:val="24"/>
    </w:rPr>
  </w:style>
  <w:style w:type="paragraph" w:styleId="16">
    <w:name w:val="Body Text 2"/>
    <w:basedOn w:val="1"/>
    <w:uiPriority w:val="0"/>
    <w:rPr>
      <w:b/>
      <w:bCs/>
    </w:rPr>
  </w:style>
  <w:style w:type="paragraph" w:styleId="17">
    <w:name w:val="Body Text 3"/>
    <w:basedOn w:val="1"/>
    <w:uiPriority w:val="0"/>
    <w:pPr>
      <w:jc w:val="both"/>
    </w:pPr>
  </w:style>
  <w:style w:type="paragraph" w:styleId="18">
    <w:name w:val="Body Text First Indent"/>
    <w:basedOn w:val="1"/>
    <w:uiPriority w:val="0"/>
    <w:pPr>
      <w:spacing w:after="120"/>
      <w:ind w:firstLine="210"/>
    </w:pPr>
  </w:style>
  <w:style w:type="paragraph" w:styleId="19">
    <w:name w:val="Body Text Indent"/>
    <w:basedOn w:val="1"/>
    <w:uiPriority w:val="0"/>
    <w:pPr>
      <w:spacing w:before="4"/>
      <w:ind w:right="144" w:firstLine="720"/>
      <w:jc w:val="both"/>
    </w:pPr>
    <w:rPr>
      <w:i/>
    </w:rPr>
  </w:style>
  <w:style w:type="paragraph" w:styleId="20">
    <w:name w:val="Body Text First Indent 2"/>
    <w:basedOn w:val="19"/>
    <w:qFormat/>
    <w:uiPriority w:val="0"/>
    <w:pPr>
      <w:spacing w:before="26" w:after="120"/>
      <w:ind w:left="360" w:right="115" w:firstLine="210"/>
      <w:jc w:val="left"/>
    </w:pPr>
    <w:rPr>
      <w:i w:val="0"/>
    </w:rPr>
  </w:style>
  <w:style w:type="paragraph" w:styleId="21">
    <w:name w:val="Body Text Indent 2"/>
    <w:basedOn w:val="1"/>
    <w:qFormat/>
    <w:uiPriority w:val="0"/>
    <w:pPr>
      <w:spacing w:after="120" w:line="480" w:lineRule="auto"/>
      <w:ind w:left="360"/>
    </w:pPr>
  </w:style>
  <w:style w:type="paragraph" w:styleId="22">
    <w:name w:val="Body Text Indent 3"/>
    <w:basedOn w:val="1"/>
    <w:uiPriority w:val="0"/>
    <w:pPr>
      <w:spacing w:after="120"/>
      <w:ind w:left="360"/>
    </w:pPr>
    <w:rPr>
      <w:sz w:val="16"/>
    </w:rPr>
  </w:style>
  <w:style w:type="paragraph" w:styleId="23">
    <w:name w:val="caption"/>
    <w:basedOn w:val="1"/>
    <w:next w:val="1"/>
    <w:qFormat/>
    <w:uiPriority w:val="0"/>
    <w:pPr>
      <w:spacing w:before="120" w:after="120"/>
    </w:pPr>
    <w:rPr>
      <w:b/>
    </w:rPr>
  </w:style>
  <w:style w:type="paragraph" w:styleId="24">
    <w:name w:val="Closing"/>
    <w:basedOn w:val="1"/>
    <w:qFormat/>
    <w:uiPriority w:val="0"/>
    <w:pPr>
      <w:ind w:left="4320"/>
    </w:pPr>
  </w:style>
  <w:style w:type="character" w:styleId="25">
    <w:name w:val="annotation reference"/>
    <w:semiHidden/>
    <w:uiPriority w:val="0"/>
    <w:rPr>
      <w:sz w:val="16"/>
      <w:szCs w:val="16"/>
    </w:rPr>
  </w:style>
  <w:style w:type="paragraph" w:styleId="26">
    <w:name w:val="annotation text"/>
    <w:basedOn w:val="1"/>
    <w:link w:val="121"/>
    <w:semiHidden/>
    <w:uiPriority w:val="0"/>
  </w:style>
  <w:style w:type="paragraph" w:styleId="27">
    <w:name w:val="annotation subject"/>
    <w:basedOn w:val="26"/>
    <w:next w:val="26"/>
    <w:semiHidden/>
    <w:uiPriority w:val="0"/>
    <w:rPr>
      <w:b/>
      <w:bCs/>
    </w:rPr>
  </w:style>
  <w:style w:type="paragraph" w:styleId="28">
    <w:name w:val="Date"/>
    <w:basedOn w:val="1"/>
    <w:next w:val="1"/>
    <w:uiPriority w:val="0"/>
  </w:style>
  <w:style w:type="paragraph" w:styleId="29">
    <w:name w:val="Document Map"/>
    <w:basedOn w:val="1"/>
    <w:semiHidden/>
    <w:uiPriority w:val="0"/>
    <w:pPr>
      <w:shd w:val="clear" w:color="auto" w:fill="000080"/>
    </w:pPr>
    <w:rPr>
      <w:rFonts w:ascii="Tahoma" w:hAnsi="Tahoma"/>
    </w:rPr>
  </w:style>
  <w:style w:type="paragraph" w:styleId="30">
    <w:name w:val="endnote text"/>
    <w:basedOn w:val="1"/>
    <w:semiHidden/>
    <w:qFormat/>
    <w:uiPriority w:val="0"/>
  </w:style>
  <w:style w:type="paragraph" w:styleId="31">
    <w:name w:val="envelope address"/>
    <w:basedOn w:val="1"/>
    <w:qFormat/>
    <w:uiPriority w:val="0"/>
    <w:pPr>
      <w:framePr w:w="7920" w:h="1980" w:hRule="exact" w:hSpace="180" w:wrap="auto" w:vAnchor="margin" w:hAnchor="page" w:xAlign="center" w:yAlign="bottom"/>
      <w:ind w:left="2880"/>
    </w:pPr>
    <w:rPr>
      <w:sz w:val="24"/>
    </w:rPr>
  </w:style>
  <w:style w:type="paragraph" w:styleId="32">
    <w:name w:val="envelope return"/>
    <w:basedOn w:val="1"/>
    <w:qFormat/>
    <w:uiPriority w:val="0"/>
  </w:style>
  <w:style w:type="character" w:styleId="33">
    <w:name w:val="FollowedHyperlink"/>
    <w:uiPriority w:val="0"/>
    <w:rPr>
      <w:color w:val="800080"/>
      <w:u w:val="single"/>
    </w:rPr>
  </w:style>
  <w:style w:type="paragraph" w:styleId="34">
    <w:name w:val="footer"/>
    <w:basedOn w:val="1"/>
    <w:link w:val="122"/>
    <w:uiPriority w:val="99"/>
    <w:pPr>
      <w:tabs>
        <w:tab w:val="center" w:pos="4320"/>
        <w:tab w:val="right" w:pos="8640"/>
      </w:tabs>
    </w:pPr>
  </w:style>
  <w:style w:type="character" w:styleId="35">
    <w:name w:val="footnote reference"/>
    <w:semiHidden/>
    <w:qFormat/>
    <w:uiPriority w:val="0"/>
    <w:rPr>
      <w:vertAlign w:val="superscript"/>
    </w:rPr>
  </w:style>
  <w:style w:type="paragraph" w:styleId="36">
    <w:name w:val="footnote text"/>
    <w:basedOn w:val="1"/>
    <w:semiHidden/>
    <w:uiPriority w:val="0"/>
  </w:style>
  <w:style w:type="paragraph" w:styleId="37">
    <w:name w:val="header"/>
    <w:basedOn w:val="1"/>
    <w:link w:val="123"/>
    <w:uiPriority w:val="99"/>
    <w:pPr>
      <w:tabs>
        <w:tab w:val="center" w:pos="4320"/>
        <w:tab w:val="right" w:pos="8640"/>
      </w:tabs>
    </w:pPr>
  </w:style>
  <w:style w:type="paragraph" w:styleId="38">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character" w:styleId="39">
    <w:name w:val="Hyperlink"/>
    <w:uiPriority w:val="99"/>
    <w:rPr>
      <w:color w:val="0000FF"/>
      <w:u w:val="single"/>
    </w:rPr>
  </w:style>
  <w:style w:type="paragraph" w:styleId="40">
    <w:name w:val="index 1"/>
    <w:basedOn w:val="1"/>
    <w:next w:val="1"/>
    <w:semiHidden/>
    <w:uiPriority w:val="0"/>
    <w:pPr>
      <w:ind w:left="200" w:hanging="200"/>
    </w:pPr>
  </w:style>
  <w:style w:type="paragraph" w:styleId="41">
    <w:name w:val="index 2"/>
    <w:basedOn w:val="1"/>
    <w:next w:val="1"/>
    <w:semiHidden/>
    <w:uiPriority w:val="0"/>
    <w:pPr>
      <w:ind w:left="400" w:hanging="200"/>
    </w:pPr>
  </w:style>
  <w:style w:type="paragraph" w:styleId="42">
    <w:name w:val="index 3"/>
    <w:basedOn w:val="1"/>
    <w:next w:val="1"/>
    <w:semiHidden/>
    <w:uiPriority w:val="0"/>
    <w:pPr>
      <w:ind w:left="600" w:hanging="200"/>
    </w:pPr>
  </w:style>
  <w:style w:type="paragraph" w:styleId="43">
    <w:name w:val="index 4"/>
    <w:basedOn w:val="1"/>
    <w:next w:val="1"/>
    <w:semiHidden/>
    <w:uiPriority w:val="0"/>
    <w:pPr>
      <w:ind w:left="800" w:hanging="200"/>
    </w:pPr>
  </w:style>
  <w:style w:type="paragraph" w:styleId="44">
    <w:name w:val="index 5"/>
    <w:basedOn w:val="1"/>
    <w:next w:val="1"/>
    <w:semiHidden/>
    <w:uiPriority w:val="0"/>
    <w:pPr>
      <w:ind w:left="1000" w:hanging="200"/>
    </w:pPr>
  </w:style>
  <w:style w:type="paragraph" w:styleId="45">
    <w:name w:val="index 6"/>
    <w:basedOn w:val="1"/>
    <w:next w:val="1"/>
    <w:semiHidden/>
    <w:uiPriority w:val="0"/>
    <w:pPr>
      <w:ind w:left="1200" w:hanging="200"/>
    </w:pPr>
  </w:style>
  <w:style w:type="paragraph" w:styleId="46">
    <w:name w:val="index 7"/>
    <w:basedOn w:val="1"/>
    <w:next w:val="1"/>
    <w:semiHidden/>
    <w:uiPriority w:val="0"/>
    <w:pPr>
      <w:ind w:left="1400" w:hanging="200"/>
    </w:pPr>
  </w:style>
  <w:style w:type="paragraph" w:styleId="47">
    <w:name w:val="index 8"/>
    <w:basedOn w:val="1"/>
    <w:next w:val="1"/>
    <w:semiHidden/>
    <w:uiPriority w:val="0"/>
    <w:pPr>
      <w:ind w:left="1600" w:hanging="200"/>
    </w:pPr>
  </w:style>
  <w:style w:type="paragraph" w:styleId="48">
    <w:name w:val="index 9"/>
    <w:basedOn w:val="1"/>
    <w:next w:val="1"/>
    <w:semiHidden/>
    <w:uiPriority w:val="0"/>
    <w:pPr>
      <w:ind w:left="1800" w:hanging="200"/>
    </w:pPr>
  </w:style>
  <w:style w:type="paragraph" w:styleId="49">
    <w:name w:val="index heading"/>
    <w:basedOn w:val="1"/>
    <w:next w:val="40"/>
    <w:semiHidden/>
    <w:uiPriority w:val="0"/>
    <w:rPr>
      <w:b/>
    </w:rPr>
  </w:style>
  <w:style w:type="paragraph" w:styleId="50">
    <w:name w:val="List"/>
    <w:basedOn w:val="1"/>
    <w:uiPriority w:val="0"/>
    <w:pPr>
      <w:ind w:left="360" w:hanging="360"/>
    </w:pPr>
  </w:style>
  <w:style w:type="paragraph" w:styleId="51">
    <w:name w:val="List 2"/>
    <w:basedOn w:val="1"/>
    <w:uiPriority w:val="0"/>
    <w:pPr>
      <w:ind w:left="720" w:hanging="360"/>
    </w:pPr>
  </w:style>
  <w:style w:type="paragraph" w:styleId="52">
    <w:name w:val="List 3"/>
    <w:basedOn w:val="1"/>
    <w:uiPriority w:val="0"/>
    <w:pPr>
      <w:ind w:left="1080" w:hanging="360"/>
    </w:pPr>
  </w:style>
  <w:style w:type="paragraph" w:styleId="53">
    <w:name w:val="List 4"/>
    <w:basedOn w:val="1"/>
    <w:uiPriority w:val="0"/>
    <w:pPr>
      <w:ind w:left="1440" w:hanging="360"/>
    </w:pPr>
  </w:style>
  <w:style w:type="paragraph" w:styleId="54">
    <w:name w:val="List 5"/>
    <w:basedOn w:val="1"/>
    <w:uiPriority w:val="0"/>
    <w:pPr>
      <w:ind w:left="1800" w:hanging="360"/>
    </w:pPr>
  </w:style>
  <w:style w:type="paragraph" w:styleId="55">
    <w:name w:val="List Bullet"/>
    <w:basedOn w:val="1"/>
    <w:uiPriority w:val="0"/>
    <w:pPr>
      <w:numPr>
        <w:ilvl w:val="0"/>
        <w:numId w:val="1"/>
      </w:numPr>
    </w:pPr>
  </w:style>
  <w:style w:type="paragraph" w:styleId="56">
    <w:name w:val="List Bullet 2"/>
    <w:basedOn w:val="1"/>
    <w:uiPriority w:val="0"/>
    <w:pPr>
      <w:numPr>
        <w:ilvl w:val="0"/>
        <w:numId w:val="2"/>
      </w:numPr>
    </w:pPr>
  </w:style>
  <w:style w:type="paragraph" w:styleId="57">
    <w:name w:val="List Bullet 3"/>
    <w:basedOn w:val="1"/>
    <w:uiPriority w:val="0"/>
    <w:pPr>
      <w:numPr>
        <w:ilvl w:val="0"/>
        <w:numId w:val="3"/>
      </w:numPr>
    </w:pPr>
  </w:style>
  <w:style w:type="paragraph" w:styleId="58">
    <w:name w:val="List Bullet 4"/>
    <w:basedOn w:val="1"/>
    <w:uiPriority w:val="0"/>
    <w:pPr>
      <w:numPr>
        <w:ilvl w:val="0"/>
        <w:numId w:val="4"/>
      </w:numPr>
    </w:pPr>
  </w:style>
  <w:style w:type="paragraph" w:styleId="59">
    <w:name w:val="List Bullet 5"/>
    <w:basedOn w:val="1"/>
    <w:uiPriority w:val="0"/>
  </w:style>
  <w:style w:type="paragraph" w:styleId="60">
    <w:name w:val="List Continue"/>
    <w:basedOn w:val="1"/>
    <w:uiPriority w:val="0"/>
    <w:pPr>
      <w:spacing w:after="120"/>
      <w:ind w:left="360"/>
    </w:pPr>
  </w:style>
  <w:style w:type="paragraph" w:styleId="61">
    <w:name w:val="List Continue 2"/>
    <w:basedOn w:val="1"/>
    <w:uiPriority w:val="0"/>
    <w:pPr>
      <w:spacing w:after="120"/>
      <w:ind w:left="720"/>
    </w:pPr>
  </w:style>
  <w:style w:type="paragraph" w:styleId="62">
    <w:name w:val="List Continue 3"/>
    <w:basedOn w:val="1"/>
    <w:uiPriority w:val="0"/>
    <w:pPr>
      <w:spacing w:after="120"/>
      <w:ind w:left="1080"/>
    </w:pPr>
  </w:style>
  <w:style w:type="paragraph" w:styleId="63">
    <w:name w:val="List Continue 4"/>
    <w:basedOn w:val="1"/>
    <w:uiPriority w:val="0"/>
    <w:pPr>
      <w:spacing w:after="120"/>
      <w:ind w:left="1440"/>
    </w:pPr>
  </w:style>
  <w:style w:type="paragraph" w:styleId="64">
    <w:name w:val="List Continue 5"/>
    <w:basedOn w:val="1"/>
    <w:uiPriority w:val="0"/>
    <w:pPr>
      <w:spacing w:after="120"/>
      <w:ind w:left="1800"/>
    </w:pPr>
  </w:style>
  <w:style w:type="paragraph" w:styleId="65">
    <w:name w:val="List Number"/>
    <w:basedOn w:val="1"/>
    <w:uiPriority w:val="0"/>
  </w:style>
  <w:style w:type="paragraph" w:styleId="66">
    <w:name w:val="List Number 2"/>
    <w:basedOn w:val="1"/>
    <w:uiPriority w:val="0"/>
  </w:style>
  <w:style w:type="paragraph" w:styleId="67">
    <w:name w:val="List Number 3"/>
    <w:basedOn w:val="1"/>
    <w:uiPriority w:val="0"/>
  </w:style>
  <w:style w:type="paragraph" w:styleId="68">
    <w:name w:val="List Number 4"/>
    <w:basedOn w:val="1"/>
    <w:uiPriority w:val="0"/>
  </w:style>
  <w:style w:type="paragraph" w:styleId="69">
    <w:name w:val="List Number 5"/>
    <w:basedOn w:val="1"/>
    <w:uiPriority w:val="0"/>
  </w:style>
  <w:style w:type="paragraph" w:styleId="70">
    <w:name w:val="macro"/>
    <w:semiHidden/>
    <w:uiPriority w:val="0"/>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eastAsia="Arial" w:cs="Arial"/>
      <w:lang w:val="en-US" w:eastAsia="en-US"/>
    </w:rPr>
  </w:style>
  <w:style w:type="paragraph" w:styleId="71">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72">
    <w:name w:val="Normal (Web)"/>
    <w:basedOn w:val="1"/>
    <w:uiPriority w:val="0"/>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paragraph" w:styleId="73">
    <w:name w:val="Normal Indent"/>
    <w:basedOn w:val="1"/>
    <w:uiPriority w:val="0"/>
    <w:pPr>
      <w:ind w:left="720"/>
    </w:pPr>
  </w:style>
  <w:style w:type="paragraph" w:styleId="74">
    <w:name w:val="Note Heading"/>
    <w:basedOn w:val="1"/>
    <w:next w:val="1"/>
    <w:uiPriority w:val="0"/>
  </w:style>
  <w:style w:type="character" w:styleId="75">
    <w:name w:val="page number"/>
    <w:uiPriority w:val="0"/>
  </w:style>
  <w:style w:type="paragraph" w:styleId="76">
    <w:name w:val="Plain Text"/>
    <w:basedOn w:val="1"/>
    <w:uiPriority w:val="0"/>
    <w:rPr>
      <w:rFonts w:ascii="Courier New" w:hAnsi="Courier New"/>
    </w:rPr>
  </w:style>
  <w:style w:type="paragraph" w:styleId="77">
    <w:name w:val="Salutation"/>
    <w:basedOn w:val="1"/>
    <w:next w:val="1"/>
    <w:uiPriority w:val="0"/>
  </w:style>
  <w:style w:type="paragraph" w:styleId="78">
    <w:name w:val="Signature"/>
    <w:basedOn w:val="1"/>
    <w:uiPriority w:val="0"/>
    <w:pPr>
      <w:ind w:left="4320"/>
    </w:pPr>
  </w:style>
  <w:style w:type="character" w:styleId="79">
    <w:name w:val="Strong"/>
    <w:qFormat/>
    <w:uiPriority w:val="0"/>
    <w:rPr>
      <w:b/>
      <w:bCs/>
    </w:rPr>
  </w:style>
  <w:style w:type="paragraph" w:styleId="80">
    <w:name w:val="Subtitle"/>
    <w:basedOn w:val="1"/>
    <w:uiPriority w:val="0"/>
    <w:pPr>
      <w:spacing w:after="60"/>
      <w:jc w:val="center"/>
    </w:pPr>
    <w:rPr>
      <w:sz w:val="24"/>
      <w:szCs w:val="24"/>
    </w:rPr>
  </w:style>
  <w:style w:type="table" w:styleId="81">
    <w:name w:val="Table Grid"/>
    <w:basedOn w:val="82"/>
    <w:uiPriority w:val="59"/>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2">
    <w:name w:val="Table Normal1"/>
    <w:uiPriority w:val="0"/>
  </w:style>
  <w:style w:type="paragraph" w:styleId="83">
    <w:name w:val="table of authorities"/>
    <w:basedOn w:val="1"/>
    <w:next w:val="1"/>
    <w:semiHidden/>
    <w:uiPriority w:val="0"/>
    <w:pPr>
      <w:ind w:left="200" w:hanging="200"/>
    </w:pPr>
  </w:style>
  <w:style w:type="paragraph" w:styleId="84">
    <w:name w:val="table of figures"/>
    <w:basedOn w:val="1"/>
    <w:next w:val="1"/>
    <w:semiHidden/>
    <w:uiPriority w:val="0"/>
    <w:pPr>
      <w:ind w:left="400" w:hanging="400"/>
    </w:pPr>
  </w:style>
  <w:style w:type="paragraph" w:styleId="85">
    <w:name w:val="Title"/>
    <w:basedOn w:val="1"/>
    <w:next w:val="1"/>
    <w:qFormat/>
    <w:uiPriority w:val="0"/>
    <w:pPr>
      <w:spacing w:before="240" w:after="60"/>
      <w:jc w:val="center"/>
      <w:outlineLvl w:val="0"/>
    </w:pPr>
    <w:rPr>
      <w:b/>
      <w:kern w:val="28"/>
      <w:sz w:val="32"/>
    </w:rPr>
  </w:style>
  <w:style w:type="paragraph" w:styleId="86">
    <w:name w:val="toa heading"/>
    <w:basedOn w:val="1"/>
    <w:next w:val="1"/>
    <w:semiHidden/>
    <w:uiPriority w:val="0"/>
    <w:pPr>
      <w:spacing w:before="120"/>
      <w:jc w:val="center"/>
    </w:pPr>
    <w:rPr>
      <w:b/>
      <w:sz w:val="28"/>
    </w:rPr>
  </w:style>
  <w:style w:type="paragraph" w:styleId="87">
    <w:name w:val="toc 1"/>
    <w:basedOn w:val="1"/>
    <w:next w:val="1"/>
    <w:uiPriority w:val="39"/>
    <w:pPr>
      <w:tabs>
        <w:tab w:val="left" w:pos="600"/>
        <w:tab w:val="right" w:pos="9029"/>
      </w:tabs>
      <w:spacing w:before="120" w:after="120"/>
    </w:pPr>
    <w:rPr>
      <w:b/>
      <w:sz w:val="22"/>
    </w:rPr>
  </w:style>
  <w:style w:type="paragraph" w:styleId="88">
    <w:name w:val="toc 2"/>
    <w:basedOn w:val="1"/>
    <w:next w:val="1"/>
    <w:uiPriority w:val="39"/>
    <w:pPr>
      <w:tabs>
        <w:tab w:val="left" w:pos="600"/>
        <w:tab w:val="right" w:pos="9029"/>
      </w:tabs>
      <w:spacing w:before="60" w:after="60"/>
      <w:ind w:left="180"/>
    </w:pPr>
    <w:rPr>
      <w:b/>
    </w:rPr>
  </w:style>
  <w:style w:type="paragraph" w:styleId="89">
    <w:name w:val="toc 3"/>
    <w:basedOn w:val="1"/>
    <w:next w:val="1"/>
    <w:uiPriority w:val="39"/>
    <w:pPr>
      <w:tabs>
        <w:tab w:val="right" w:pos="9029"/>
      </w:tabs>
      <w:spacing w:before="0" w:after="0"/>
      <w:ind w:left="432"/>
    </w:pPr>
  </w:style>
  <w:style w:type="paragraph" w:styleId="90">
    <w:name w:val="toc 4"/>
    <w:basedOn w:val="1"/>
    <w:next w:val="1"/>
    <w:uiPriority w:val="39"/>
    <w:pPr>
      <w:tabs>
        <w:tab w:val="right" w:pos="9029"/>
      </w:tabs>
      <w:spacing w:before="0" w:after="0"/>
      <w:ind w:left="720"/>
    </w:pPr>
    <w:rPr>
      <w:i/>
    </w:rPr>
  </w:style>
  <w:style w:type="paragraph" w:styleId="91">
    <w:name w:val="toc 5"/>
    <w:basedOn w:val="1"/>
    <w:next w:val="1"/>
    <w:semiHidden/>
    <w:uiPriority w:val="0"/>
    <w:pPr>
      <w:tabs>
        <w:tab w:val="right" w:pos="9029"/>
      </w:tabs>
      <w:spacing w:before="0" w:after="0"/>
      <w:ind w:left="600"/>
    </w:pPr>
    <w:rPr>
      <w:rFonts w:ascii="Times New Roman" w:hAnsi="Times New Roman"/>
    </w:rPr>
  </w:style>
  <w:style w:type="paragraph" w:styleId="92">
    <w:name w:val="toc 6"/>
    <w:basedOn w:val="1"/>
    <w:next w:val="1"/>
    <w:semiHidden/>
    <w:uiPriority w:val="0"/>
    <w:pPr>
      <w:tabs>
        <w:tab w:val="right" w:pos="9029"/>
      </w:tabs>
      <w:spacing w:before="0" w:after="0"/>
      <w:ind w:left="800"/>
    </w:pPr>
    <w:rPr>
      <w:rFonts w:ascii="Times New Roman" w:hAnsi="Times New Roman"/>
    </w:rPr>
  </w:style>
  <w:style w:type="paragraph" w:styleId="93">
    <w:name w:val="toc 7"/>
    <w:basedOn w:val="1"/>
    <w:next w:val="1"/>
    <w:semiHidden/>
    <w:uiPriority w:val="0"/>
    <w:pPr>
      <w:tabs>
        <w:tab w:val="right" w:pos="9029"/>
      </w:tabs>
      <w:spacing w:before="0" w:after="0"/>
      <w:ind w:left="1000"/>
    </w:pPr>
    <w:rPr>
      <w:rFonts w:ascii="Times New Roman" w:hAnsi="Times New Roman"/>
    </w:rPr>
  </w:style>
  <w:style w:type="paragraph" w:styleId="94">
    <w:name w:val="toc 8"/>
    <w:basedOn w:val="1"/>
    <w:next w:val="1"/>
    <w:semiHidden/>
    <w:uiPriority w:val="0"/>
    <w:pPr>
      <w:tabs>
        <w:tab w:val="right" w:pos="9029"/>
      </w:tabs>
      <w:spacing w:before="0" w:after="0"/>
      <w:ind w:left="1200"/>
    </w:pPr>
    <w:rPr>
      <w:rFonts w:ascii="Times New Roman" w:hAnsi="Times New Roman"/>
    </w:rPr>
  </w:style>
  <w:style w:type="paragraph" w:styleId="95">
    <w:name w:val="toc 9"/>
    <w:basedOn w:val="1"/>
    <w:next w:val="1"/>
    <w:semiHidden/>
    <w:uiPriority w:val="0"/>
    <w:pPr>
      <w:tabs>
        <w:tab w:val="right" w:pos="9029"/>
      </w:tabs>
      <w:spacing w:before="0" w:after="0"/>
      <w:ind w:left="1400"/>
    </w:pPr>
    <w:rPr>
      <w:rFonts w:ascii="Times New Roman" w:hAnsi="Times New Roman"/>
    </w:rPr>
  </w:style>
  <w:style w:type="paragraph" w:customStyle="1" w:styleId="96">
    <w:name w:val="Comment"/>
    <w:basedOn w:val="1"/>
    <w:uiPriority w:val="0"/>
    <w:rPr>
      <w:i/>
    </w:rPr>
  </w:style>
  <w:style w:type="paragraph" w:customStyle="1" w:styleId="97">
    <w:name w:val="Bodytext"/>
    <w:basedOn w:val="1"/>
    <w:link w:val="115"/>
    <w:uiPriority w:val="0"/>
    <w:pPr>
      <w:ind w:left="1080"/>
      <w:jc w:val="both"/>
    </w:pPr>
  </w:style>
  <w:style w:type="paragraph" w:customStyle="1" w:styleId="98">
    <w:name w:val="BodyNum"/>
    <w:basedOn w:val="97"/>
    <w:uiPriority w:val="0"/>
    <w:pPr>
      <w:spacing w:before="60" w:after="60"/>
    </w:pPr>
    <w:rPr>
      <w:iCs/>
    </w:rPr>
  </w:style>
  <w:style w:type="paragraph" w:customStyle="1" w:styleId="99">
    <w:name w:val="BodyBull1"/>
    <w:basedOn w:val="98"/>
    <w:uiPriority w:val="0"/>
    <w:pPr>
      <w:widowControl/>
      <w:numPr>
        <w:ilvl w:val="0"/>
        <w:numId w:val="5"/>
      </w:numPr>
    </w:pPr>
  </w:style>
  <w:style w:type="paragraph" w:customStyle="1" w:styleId="100">
    <w:name w:val="BodyBull2"/>
    <w:basedOn w:val="99"/>
    <w:uiPriority w:val="0"/>
    <w:pPr>
      <w:numPr>
        <w:numId w:val="6"/>
      </w:numPr>
    </w:pPr>
  </w:style>
  <w:style w:type="paragraph" w:customStyle="1" w:styleId="101">
    <w:name w:val="coverart"/>
    <w:next w:val="1"/>
    <w:uiPriority w:val="0"/>
    <w:pPr>
      <w:widowControl w:val="0"/>
      <w:spacing w:before="26" w:after="240"/>
      <w:ind w:right="115"/>
    </w:pPr>
    <w:rPr>
      <w:rFonts w:ascii="Arial" w:hAnsi="Arial" w:eastAsia="Arial" w:cs="Arial"/>
      <w:lang w:val="en-US" w:eastAsia="en-US"/>
    </w:rPr>
  </w:style>
  <w:style w:type="paragraph" w:customStyle="1" w:styleId="102">
    <w:name w:val="List1"/>
    <w:basedOn w:val="1"/>
    <w:uiPriority w:val="0"/>
    <w:pPr>
      <w:spacing w:after="120"/>
      <w:ind w:left="360" w:hanging="360"/>
    </w:pPr>
  </w:style>
  <w:style w:type="paragraph" w:customStyle="1" w:styleId="103">
    <w:name w:val="Style3"/>
    <w:uiPriority w:val="0"/>
    <w:pPr>
      <w:widowControl w:val="0"/>
      <w:spacing w:before="26" w:after="240"/>
      <w:ind w:right="115"/>
    </w:pPr>
    <w:rPr>
      <w:rFonts w:ascii="Arial" w:hAnsi="Arial" w:eastAsia="Arial" w:cs="Arial"/>
      <w:lang w:val="en-US" w:eastAsia="en-US"/>
    </w:rPr>
  </w:style>
  <w:style w:type="paragraph" w:customStyle="1" w:styleId="104">
    <w:name w:val="table_text"/>
    <w:basedOn w:val="1"/>
    <w:uiPriority w:val="0"/>
    <w:pPr>
      <w:widowControl/>
      <w:spacing w:before="40" w:after="40" w:line="240" w:lineRule="auto"/>
      <w:ind w:left="-18" w:right="0" w:firstLine="18"/>
    </w:pPr>
    <w:rPr>
      <w:color w:val="000000"/>
      <w:sz w:val="18"/>
    </w:rPr>
  </w:style>
  <w:style w:type="paragraph" w:customStyle="1" w:styleId="105">
    <w:name w:val="tabletext"/>
    <w:basedOn w:val="97"/>
    <w:uiPriority w:val="0"/>
    <w:pPr>
      <w:spacing w:after="26"/>
    </w:pPr>
    <w:rPr>
      <w:iCs/>
    </w:rPr>
  </w:style>
  <w:style w:type="paragraph" w:customStyle="1" w:styleId="106">
    <w:name w:val="tablehead"/>
    <w:basedOn w:val="105"/>
    <w:uiPriority w:val="0"/>
    <w:pPr>
      <w:ind w:left="1080"/>
      <w:jc w:val="center"/>
    </w:pPr>
    <w:rPr>
      <w:b/>
    </w:rPr>
  </w:style>
  <w:style w:type="paragraph" w:customStyle="1" w:styleId="107">
    <w:name w:val="TOChead"/>
    <w:basedOn w:val="1"/>
    <w:uiPriority w:val="0"/>
    <w:pPr>
      <w:widowControl/>
      <w:spacing w:before="0" w:after="0"/>
      <w:jc w:val="center"/>
    </w:pPr>
    <w:rPr>
      <w:b/>
      <w:sz w:val="28"/>
      <w:szCs w:val="28"/>
    </w:rPr>
  </w:style>
  <w:style w:type="paragraph" w:customStyle="1" w:styleId="108">
    <w:name w:val="listlast"/>
    <w:basedOn w:val="102"/>
    <w:next w:val="1"/>
    <w:uiPriority w:val="0"/>
    <w:pPr>
      <w:widowControl/>
      <w:spacing w:after="240"/>
    </w:pPr>
  </w:style>
  <w:style w:type="paragraph" w:customStyle="1" w:styleId="109">
    <w:name w:val="Table text"/>
    <w:basedOn w:val="1"/>
    <w:uiPriority w:val="0"/>
    <w:pPr>
      <w:widowControl/>
      <w:spacing w:before="0" w:after="0" w:line="240" w:lineRule="auto"/>
      <w:ind w:right="0"/>
      <w:jc w:val="both"/>
    </w:pPr>
    <w:rPr>
      <w:rFonts w:eastAsia="MS Mincho"/>
      <w:color w:val="000000"/>
    </w:rPr>
  </w:style>
  <w:style w:type="paragraph" w:customStyle="1" w:styleId="110">
    <w:name w:val="Numbered List"/>
    <w:basedOn w:val="111"/>
    <w:uiPriority w:val="0"/>
    <w:pPr>
      <w:tabs>
        <w:tab w:val="left" w:pos="1800"/>
      </w:tabs>
      <w:ind w:left="1800" w:hanging="360"/>
    </w:pPr>
  </w:style>
  <w:style w:type="paragraph" w:customStyle="1" w:styleId="111">
    <w:name w:val="Body"/>
    <w:basedOn w:val="1"/>
    <w:uiPriority w:val="0"/>
    <w:pPr>
      <w:ind w:left="1080"/>
      <w:jc w:val="both"/>
    </w:pPr>
  </w:style>
  <w:style w:type="paragraph" w:customStyle="1" w:styleId="112">
    <w:name w:val="Bulleted List"/>
    <w:basedOn w:val="111"/>
    <w:uiPriority w:val="0"/>
    <w:pPr>
      <w:tabs>
        <w:tab w:val="left" w:pos="1800"/>
      </w:tabs>
      <w:spacing w:before="0" w:after="120"/>
      <w:ind w:left="1800" w:hanging="360"/>
    </w:pPr>
  </w:style>
  <w:style w:type="paragraph" w:customStyle="1" w:styleId="113">
    <w:name w:val="HeaderSecondLine"/>
    <w:basedOn w:val="37"/>
    <w:uiPriority w:val="0"/>
    <w:pPr>
      <w:spacing w:before="20"/>
    </w:pPr>
    <w:rPr>
      <w:b/>
    </w:rPr>
  </w:style>
  <w:style w:type="paragraph" w:customStyle="1" w:styleId="114">
    <w:name w:val="Formula 10pt"/>
    <w:basedOn w:val="1"/>
    <w:next w:val="1"/>
    <w:uiPriority w:val="0"/>
    <w:pPr>
      <w:ind w:left="360"/>
    </w:pPr>
    <w:rPr>
      <w:rFonts w:ascii="Times New Roman" w:hAnsi="Times New Roman"/>
    </w:rPr>
  </w:style>
  <w:style w:type="character" w:customStyle="1" w:styleId="115">
    <w:name w:val="Bodytext Char"/>
    <w:link w:val="97"/>
    <w:uiPriority w:val="0"/>
    <w:rPr>
      <w:rFonts w:ascii="Arial" w:hAnsi="Arial"/>
    </w:rPr>
  </w:style>
  <w:style w:type="character" w:customStyle="1" w:styleId="116">
    <w:name w:val="Heading 2 Char"/>
    <w:link w:val="3"/>
    <w:uiPriority w:val="0"/>
    <w:rPr>
      <w:rFonts w:ascii="Arial" w:hAnsi="Arial"/>
      <w:color w:val="479DB3"/>
      <w:sz w:val="32"/>
      <w:szCs w:val="44"/>
    </w:rPr>
  </w:style>
  <w:style w:type="character" w:customStyle="1" w:styleId="117">
    <w:name w:val="Heading 4 Char"/>
    <w:link w:val="5"/>
    <w:uiPriority w:val="0"/>
    <w:rPr>
      <w:rFonts w:ascii="Arial" w:hAnsi="Arial"/>
      <w:bCs/>
      <w:color w:val="404040"/>
      <w:sz w:val="24"/>
      <w:szCs w:val="44"/>
    </w:rPr>
  </w:style>
  <w:style w:type="paragraph" w:customStyle="1" w:styleId="118">
    <w:name w:val="Revision"/>
    <w:hidden/>
    <w:semiHidden/>
    <w:uiPriority w:val="99"/>
    <w:pPr>
      <w:widowControl w:val="0"/>
      <w:spacing w:before="26" w:after="240"/>
      <w:ind w:right="115"/>
    </w:pPr>
    <w:rPr>
      <w:rFonts w:ascii="Arial" w:hAnsi="Arial" w:eastAsia="Arial" w:cs="Arial"/>
      <w:lang w:val="en-US" w:eastAsia="en-US"/>
    </w:rPr>
  </w:style>
  <w:style w:type="paragraph" w:customStyle="1" w:styleId="119">
    <w:name w:val="Normalt"/>
    <w:basedOn w:val="1"/>
    <w:uiPriority w:val="0"/>
    <w:pPr>
      <w:widowControl/>
      <w:spacing w:before="40" w:after="60"/>
      <w:ind w:left="58" w:right="29"/>
    </w:pPr>
    <w:rPr>
      <w:sz w:val="18"/>
    </w:rPr>
  </w:style>
  <w:style w:type="paragraph" w:customStyle="1" w:styleId="120">
    <w:name w:val="table_split"/>
    <w:basedOn w:val="1"/>
    <w:uiPriority w:val="0"/>
    <w:pPr>
      <w:widowControl/>
      <w:spacing w:before="0" w:after="0"/>
      <w:ind w:right="310"/>
      <w:jc w:val="right"/>
    </w:pPr>
    <w:rPr>
      <w:i/>
      <w:sz w:val="18"/>
    </w:rPr>
  </w:style>
  <w:style w:type="character" w:customStyle="1" w:styleId="121">
    <w:name w:val="Comment Text Char"/>
    <w:link w:val="26"/>
    <w:semiHidden/>
    <w:uiPriority w:val="0"/>
    <w:rPr>
      <w:rFonts w:ascii="Arial" w:hAnsi="Arial"/>
    </w:rPr>
  </w:style>
  <w:style w:type="character" w:customStyle="1" w:styleId="122">
    <w:name w:val="Footer Char"/>
    <w:link w:val="34"/>
    <w:uiPriority w:val="99"/>
    <w:rPr>
      <w:rFonts w:ascii="Arial" w:hAnsi="Arial"/>
    </w:rPr>
  </w:style>
  <w:style w:type="character" w:customStyle="1" w:styleId="123">
    <w:name w:val="Header Char"/>
    <w:link w:val="37"/>
    <w:uiPriority w:val="99"/>
    <w:rPr>
      <w:rFonts w:ascii="Arial" w:hAnsi="Arial"/>
    </w:rPr>
  </w:style>
  <w:style w:type="character" w:customStyle="1" w:styleId="124">
    <w:name w:val="apple-converted-space"/>
    <w:uiPriority w:val="0"/>
  </w:style>
  <w:style w:type="table" w:customStyle="1" w:styleId="125">
    <w:name w:val="_Style 133"/>
    <w:basedOn w:val="82"/>
    <w:uiPriority w:val="0"/>
    <w:tblPr>
      <w:tblCellMar>
        <w:top w:w="0" w:type="dxa"/>
        <w:left w:w="115" w:type="dxa"/>
        <w:bottom w:w="0" w:type="dxa"/>
        <w:right w:w="115" w:type="dxa"/>
      </w:tblCellMar>
    </w:tblPr>
  </w:style>
  <w:style w:type="table" w:customStyle="1" w:styleId="126">
    <w:name w:val="_Style 134"/>
    <w:basedOn w:val="82"/>
    <w:uiPriority w:val="0"/>
    <w:tblPr>
      <w:tblCellMar>
        <w:top w:w="0" w:type="dxa"/>
        <w:left w:w="115" w:type="dxa"/>
        <w:bottom w:w="0" w:type="dxa"/>
        <w:right w:w="115" w:type="dxa"/>
      </w:tblCellMar>
    </w:tblPr>
  </w:style>
  <w:style w:type="table" w:customStyle="1" w:styleId="127">
    <w:name w:val="_Style 135"/>
    <w:basedOn w:val="82"/>
    <w:uiPriority w:val="0"/>
    <w:tblPr>
      <w:tblCellMar>
        <w:top w:w="0" w:type="dxa"/>
        <w:left w:w="115" w:type="dxa"/>
        <w:bottom w:w="0" w:type="dxa"/>
        <w:right w:w="115" w:type="dxa"/>
      </w:tblCellMar>
    </w:tblPr>
  </w:style>
  <w:style w:type="table" w:customStyle="1" w:styleId="128">
    <w:name w:val="_Style 136"/>
    <w:basedOn w:val="82"/>
    <w:uiPriority w:val="0"/>
    <w:tblPr>
      <w:tblCellMar>
        <w:top w:w="0" w:type="dxa"/>
        <w:left w:w="115" w:type="dxa"/>
        <w:bottom w:w="0" w:type="dxa"/>
        <w:right w:w="115" w:type="dxa"/>
      </w:tblCellMar>
    </w:tblPr>
  </w:style>
  <w:style w:type="table" w:customStyle="1" w:styleId="129">
    <w:name w:val="_Style 137"/>
    <w:basedOn w:val="82"/>
    <w:uiPriority w:val="0"/>
    <w:tblPr>
      <w:tblCellMar>
        <w:top w:w="0" w:type="dxa"/>
        <w:left w:w="115" w:type="dxa"/>
        <w:bottom w:w="0" w:type="dxa"/>
        <w:right w:w="115" w:type="dxa"/>
      </w:tblCellMar>
    </w:tblPr>
  </w:style>
  <w:style w:type="table" w:customStyle="1" w:styleId="130">
    <w:name w:val="_Style 138"/>
    <w:basedOn w:val="82"/>
    <w:uiPriority w:val="0"/>
    <w:tblPr>
      <w:tblCellMar>
        <w:top w:w="0" w:type="dxa"/>
        <w:left w:w="115" w:type="dxa"/>
        <w:bottom w:w="0" w:type="dxa"/>
        <w:right w:w="115" w:type="dxa"/>
      </w:tblCellMar>
    </w:tblPr>
  </w:style>
  <w:style w:type="table" w:customStyle="1" w:styleId="131">
    <w:name w:val="_Style 139"/>
    <w:basedOn w:val="82"/>
    <w:uiPriority w:val="0"/>
    <w:tblPr>
      <w:tblCellMar>
        <w:top w:w="0" w:type="dxa"/>
        <w:left w:w="115" w:type="dxa"/>
        <w:bottom w:w="0" w:type="dxa"/>
        <w:right w:w="115" w:type="dxa"/>
      </w:tblCellMar>
    </w:tblPr>
  </w:style>
  <w:style w:type="table" w:customStyle="1" w:styleId="132">
    <w:name w:val="_Style 140"/>
    <w:basedOn w:val="82"/>
    <w:uiPriority w:val="0"/>
    <w:tblPr>
      <w:tblCellMar>
        <w:top w:w="0" w:type="dxa"/>
        <w:left w:w="115" w:type="dxa"/>
        <w:bottom w:w="0" w:type="dxa"/>
        <w:right w:w="115" w:type="dxa"/>
      </w:tblCellMar>
    </w:tblPr>
  </w:style>
  <w:style w:type="table" w:customStyle="1" w:styleId="133">
    <w:name w:val="_Style 141"/>
    <w:basedOn w:val="82"/>
    <w:uiPriority w:val="0"/>
    <w:tblPr>
      <w:tblCellMar>
        <w:top w:w="0" w:type="dxa"/>
        <w:left w:w="115" w:type="dxa"/>
        <w:bottom w:w="0" w:type="dxa"/>
        <w:right w:w="115" w:type="dxa"/>
      </w:tblCellMar>
    </w:tblPr>
  </w:style>
  <w:style w:type="table" w:customStyle="1" w:styleId="134">
    <w:name w:val="_Style 142"/>
    <w:basedOn w:val="82"/>
    <w:uiPriority w:val="0"/>
    <w:tblPr>
      <w:tblCellMar>
        <w:top w:w="0" w:type="dxa"/>
        <w:left w:w="115" w:type="dxa"/>
        <w:bottom w:w="0" w:type="dxa"/>
        <w:right w:w="115" w:type="dxa"/>
      </w:tblCellMar>
    </w:tblPr>
  </w:style>
  <w:style w:type="table" w:customStyle="1" w:styleId="135">
    <w:name w:val="_Style 143"/>
    <w:basedOn w:val="82"/>
    <w:uiPriority w:val="0"/>
    <w:tblPr>
      <w:tblCellMar>
        <w:top w:w="0" w:type="dxa"/>
        <w:left w:w="0" w:type="dxa"/>
        <w:bottom w:w="0" w:type="dxa"/>
        <w:right w:w="0" w:type="dxa"/>
      </w:tblCellMar>
    </w:tblPr>
  </w:style>
  <w:style w:type="table" w:customStyle="1" w:styleId="136">
    <w:name w:val="_Style 144"/>
    <w:basedOn w:val="8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8fk/wErOKOf4u6YQKZ1j2egrQ==">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2022-01-17T05:45:00Z</dcterms:created>
  <dc:creator>Cognizant Technology Solutions India Pvt. Ltd.,</dc:creator>
  <cp:lastModifiedBy>google1598709536</cp:lastModifiedBy>
  <dcterms:modified xsi:type="dcterms:W3CDTF">2022-06-20T11:04:56Z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y fmtid="{D5CDD505-2E9C-101B-9397-08002B2CF9AE}" pid="74" name="KSOProductBuildVer">
    <vt:lpwstr>1033-11.2.0.11156</vt:lpwstr>
  </property>
  <property fmtid="{D5CDD505-2E9C-101B-9397-08002B2CF9AE}" pid="75" name="ICV">
    <vt:lpwstr>B5C8C9CB4BA54125ABF3CC57298616F7</vt:lpwstr>
  </property>
</Properties>
</file>